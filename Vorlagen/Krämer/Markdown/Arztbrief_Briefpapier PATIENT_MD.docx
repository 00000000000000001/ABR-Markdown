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1670" w:rsidRDefault="001A1670" w:rsidP="001A1670">
      <w:pPr>
        <w:rPr>
          <w:rFonts w:ascii="Nexa" w:hAnsi="Nexa"/>
          <w:b/>
          <w:bCs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4"/>
      </w:tblGrid>
      <w:tr w:rsidR="001A1670" w:rsidTr="001A1670">
        <w:tc>
          <w:tcPr>
            <w:tcW w:w="9494" w:type="dxa"/>
          </w:tcPr>
          <w:p w:rsidR="001A1670" w:rsidRDefault="001A1670" w:rsidP="001A1670">
            <w:pPr>
              <w:rPr>
                <w:rFonts w:ascii="Nexa" w:hAnsi="Nexa"/>
                <w:b/>
                <w:bCs/>
              </w:rPr>
            </w:pPr>
            <w:r w:rsidRPr="003078D5">
              <w:rPr>
                <w:rFonts w:ascii="Nexa" w:hAnsi="Nexa"/>
                <w:b/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554A0FB9" wp14:editId="154A0A2C">
                      <wp:simplePos x="0" y="0"/>
                      <wp:positionH relativeFrom="margin">
                        <wp:posOffset>-2540</wp:posOffset>
                      </wp:positionH>
                      <wp:positionV relativeFrom="paragraph">
                        <wp:posOffset>264160</wp:posOffset>
                      </wp:positionV>
                      <wp:extent cx="2880000" cy="1260000"/>
                      <wp:effectExtent l="0" t="0" r="0" b="0"/>
                      <wp:wrapSquare wrapText="bothSides"/>
                      <wp:docPr id="217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80000" cy="126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A1670" w:rsidRPr="003078D5" w:rsidRDefault="001A1670" w:rsidP="00256664">
                                  <w:pPr>
                                    <w:spacing w:after="0"/>
                                    <w:rPr>
                                      <w:rFonts w:ascii="Nexa" w:hAnsi="Nexa"/>
                                    </w:rPr>
                                  </w:pPr>
                                  <w:r w:rsidRPr="00E619ED">
                                    <w:rPr>
                                      <w:rFonts w:ascii="Nexa" w:hAnsi="Nexa"/>
                                    </w:rPr>
                                  </w:r>
                                  <w:proofErr w:type="gramStart"/>
                                  <w:r w:rsidRPr="00E619ED">
                                    <w:rPr>
                                      <w:rFonts w:ascii="Nexa" w:hAnsi="Nexa"/>
                                    </w:rPr>
                                    <w:t>$[adressfeld_empfaenger]$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4A0FB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2" o:spid="_x0000_s1026" type="#_x0000_t202" style="position:absolute;margin-left:-.2pt;margin-top:20.8pt;width:226.75pt;height:99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zIVH3CAIAAPcDAAAOAAAAZHJzL2Uyb0RvYy54bWysU8Fu2zAMvQ/YPwi6L06MpGuNOEWXLsOA rhvQ7QNkWY6FyaJGKbGzrx8lu2nQ3YbpIIgi9Ug+Pq1vh86wo0KvwZZ8MZtzpqyEWtt9yX983727 5swHYWthwKqSn5Tnt5u3b9a9K1QOLZhaISMQ64velbwNwRVZ5mWrOuFn4JQlZwPYiUAm7rMaRU/o ncny+fwq6wFrhyCV93R7Pzr5JuE3jZLha9N4FZgpOdUW0o5pr+Kebdai2KNwrZZTGeIfquiEtpT0 DHUvgmAH1H9BdVoieGjCTEKXQdNoqVIP1M1i/qqbp1Y4lXohcrw70+T/H6x8PD65b8jC8AEGGmBq wrsHkD89s7Bthd2rO0ToWyVqSryIlGW988X0NFLtCx9Bqv4L1DRkcQiQgIYGu8gK9ckInQZwOpOu hsAkXebX13NanEnyLfKrZMQconh+7tCHTwo6Fg8lR5pqghfHBx/G0OeQmM2D0fVOG5MM3Fdbg+wo SAG7tFIHr8KMZX3Jb1b5KiFbiO+TODodSKFGdyVPhU6aiXR8tHUKCUKb8UxFGzvxEykZyQlDNVBg 5KmC+kRMIYxKpJ9DhxbwN2c9qbDk/tdBoOLMfLbE9s1iuYyyTcZy9T4nAy891aVHWElQJQ+cjcdt SFKPPFi4o6k0OvH1UslUK6krMT79hCjfSztFvfzXzR8AAAD//wMAUEsDBBQABgAIAAAAIQCZe9pL 4QAAAA0BAAAPAAAAZHJzL2Rvd25yZXYueG1sTE/LbsIwELxX6j9YW6mXCuxQE0rIBvWhVr1C+QAn NklEbEexIeHvuz2Vy0qjeexMvp1sxy5mCK13CMlcADOu8rp1NcLh53P2AixE5bTqvDMIVxNgW9zf 5SrTfnQ7c9nHmlGIC5lCaGLsM85D1Rirwtz3xhF39INVkeBQcz2okcJtxxdCpNyq1tGHRvXmvTHV aX+2CMfv8Wm5HsuveFjtZPqm2lXpr4iPD9PHhs7rBlg0U/x3wN8G6g8FFSv92enAOoSZJCGCTFJg RMvlcwKsRFhIIYAXOb9dUfwCAAD//wMAUEsBAi0AFAAGAAgAAAAhALaDOJL+AAAA4QEAABMAAAAA AAAAAAAAAAAAAAAAAFtDb250ZW50X1R5cGVzXS54bWxQSwECLQAUAAYACAAAACEAOP0h/9YAAACU AQAACwAAAAAAAAAAAAAAAAAvAQAAX3JlbHMvLnJlbHNQSwECLQAUAAYACAAAACEAMyFR9wgCAAD3 AwAADgAAAAAAAAAAAAAAAAAuAgAAZHJzL2Uyb0RvYy54bWxQSwECLQAUAAYACAAAACEAmXvaS+EA AAANAQAADwAAAAAAAAAAAAAAAABiBAAAZHJzL2Rvd25yZXYueG1sUEsFBgAAAAAEAAQA8wAAAHAF AAAAAA== " stroked="f">
                      <v:textbox>
                        <w:txbxContent>
                          <w:p w:rsidR="001A1670" w:rsidRPr="003078D5" w:rsidRDefault="001A1670" w:rsidP="00256664">
                            <w:pPr>
                              <w:spacing w:after="0"/>
                              <w:rPr>
                                <w:rFonts w:ascii="Nexa" w:hAnsi="Nexa"/>
                              </w:rPr>
                            </w:pPr>
                            <w:r w:rsidRPr="00E619ED">
                              <w:rPr>
                                <w:rFonts w:ascii="Nexa" w:hAnsi="Nexa"/>
                              </w:rPr>
                            </w:r>
                            <w:proofErr w:type="spellStart"/>
                            <w:r w:rsidRPr="00E619ED">
                              <w:rPr>
                                <w:rFonts w:ascii="Nexa" w:hAnsi="Nexa"/>
                              </w:rPr>
                            </w:r>
                            <w:proofErr w:type="gramStart"/>
                            <w:r w:rsidRPr="00E619ED">
                              <w:rPr>
                                <w:rFonts w:ascii="Nexa" w:hAnsi="Nexa"/>
                              </w:rPr>
                            </w:r>
                            <w:proofErr w:type="spellEnd"/>
                            <w:r w:rsidRPr="00E619ED">
                              <w:rPr>
                                <w:rFonts w:ascii="Nexa" w:hAnsi="Nexa"/>
                              </w:rPr>
                              <w:t>$[adressfeld_empfaenger]$</w:t>
                            </w:r>
                            <w:proofErr w:type="gramEnd"/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</w:tc>
      </w:tr>
    </w:tbl>
    <w:p w:rsidR="001A1670" w:rsidRDefault="001A1670" w:rsidP="001A1670">
      <w:pPr>
        <w:rPr>
          <w:rFonts w:ascii="Nexa" w:hAnsi="Nexa"/>
          <w:b/>
          <w:bCs/>
        </w:rPr>
      </w:pPr>
    </w:p>
    <w:p w:rsidR="001A1670" w:rsidRPr="001A1670" w:rsidRDefault="001A1670" w:rsidP="001A1670">
      <w:pPr>
        <w:spacing w:after="120" w:line="300" w:lineRule="auto"/>
        <w:jc w:val="right"/>
        <w:rPr>
          <w:rFonts w:ascii="Nexa" w:hAnsi="Nexa"/>
          <w:lang w:val="de-DE"/>
        </w:rPr>
      </w:pPr>
      <w:r w:rsidRPr="001A1670">
        <w:rPr>
          <w:rFonts w:ascii="Nexa" w:hAnsi="Nexa"/>
          <w:lang w:val="de-DE"/>
        </w:rPr>
        <w:t>$[ort]$, $[datum]$</w:t>
      </w:r>
    </w:p>
    <w:p w:rsidR="001A1670" w:rsidRPr="001A1670" w:rsidRDefault="001A1670" w:rsidP="001A1670">
      <w:pPr>
        <w:spacing w:after="120" w:line="300" w:lineRule="auto"/>
        <w:rPr>
          <w:rFonts w:ascii="Nexa" w:hAnsi="Nexa"/>
          <w:lang w:val="de-DE"/>
        </w:rPr>
      </w:pPr>
    </w:p>
    <w:p w:rsidR="001A1670" w:rsidRPr="001A1670" w:rsidRDefault="001A1670" w:rsidP="001A1670">
      <w:pPr>
        <w:spacing w:after="120" w:line="300" w:lineRule="auto"/>
        <w:rPr>
          <w:rFonts w:ascii="Nexa" w:hAnsi="Nexa"/>
          <w:lang w:val="de-DE"/>
        </w:rPr>
      </w:pPr>
      <w:r w:rsidRPr="001A1670">
        <w:rPr>
          <w:rFonts w:ascii="Nexa" w:hAnsi="Nexa"/>
          <w:lang w:val="de-DE"/>
        </w:rPr>
        <w:t>$[anrede]$,</w:t>
      </w:r>
    </w:p>
    <w:p w:rsidR="001A1670" w:rsidRDefault="001A1670" w:rsidP="001A1670">
      <w:pPr>
        <w:pStyle w:val="StandardWeb"/>
        <w:spacing w:after="120" w:afterAutospacing="0" w:line="360" w:lineRule="auto"/>
        <w:rPr>
          <w:rFonts w:ascii="Nexa" w:hAnsi="Nexa"/>
          <w:sz w:val="20"/>
          <w:szCs w:val="20"/>
        </w:rPr>
      </w:pPr>
      <w:r>
        <w:rPr>
          <w:rFonts w:ascii="Nexa" w:hAnsi="Nexa"/>
          <w:sz w:val="20"/>
          <w:szCs w:val="20"/>
        </w:rPr>
        <w:t>hiermit übersende ich Ihnen eine Kopie Ihres Befundberichts zu Ihrer Untersuchung in meiner Praxis.</w:t>
      </w:r>
    </w:p>
    <w:p w:rsidR="001A1670" w:rsidRPr="001A1670" w:rsidRDefault="001A1670" w:rsidP="001A1670">
      <w:pPr>
        <w:pStyle w:val="StandardWeb"/>
        <w:spacing w:after="120" w:afterAutospacing="0" w:line="360" w:lineRule="auto"/>
        <w:rPr>
          <w:rFonts w:ascii="Nexa" w:hAnsi="Nexa"/>
          <w:b/>
          <w:bCs/>
        </w:rPr>
      </w:pPr>
      <w:r>
        <w:rPr>
          <w:rFonts w:ascii="Nexa" w:hAnsi="Nexa"/>
          <w:sz w:val="20"/>
          <w:szCs w:val="20"/>
        </w:rPr>
        <w:br/>
      </w:r>
      <w:r w:rsidRPr="001A1670">
        <w:rPr>
          <w:rFonts w:ascii="Nexa" w:hAnsi="Nexa"/>
          <w:b/>
          <w:bCs/>
        </w:rPr>
      </w:r>
      <w:proofErr w:type="gramStart"/>
      <w:r w:rsidRPr="001A1670">
        <w:rPr>
          <w:rFonts w:ascii="Nexa" w:hAnsi="Nexa"/>
          <w:b/>
          <w:bCs/>
        </w:rPr>
        <w:t>$[x Untersuchungstyp 1 _ inf NN NNNN NNNN invTimemitICD U 0]$</w:t>
      </w:r>
      <w:proofErr w:type="gramEnd"/>
    </w:p>
    <w:p w:rsidR="001A1670" w:rsidRDefault="001A1670" w:rsidP="001A1670">
      <w:pPr>
        <w:spacing w:after="120" w:line="300" w:lineRule="auto"/>
        <w:rPr>
          <w:rFonts w:ascii="Nexa" w:hAnsi="Nexa"/>
          <w:u w:val="single"/>
          <w:lang w:val="de-DE"/>
        </w:rPr>
      </w:pPr>
      <w:r w:rsidRPr="001A1670">
        <w:rPr>
          <w:rFonts w:ascii="Nexa" w:hAnsi="Nexa"/>
          <w:u w:val="single"/>
          <w:lang w:val="de-DE"/>
        </w:rPr>
        <w:t>Anamnese, Untersuchung, Indikationsstellung:</w:t>
      </w:r>
    </w:p>
    <w:p w:rsidR="001A1670" w:rsidRDefault="001A1670" w:rsidP="001A1670">
      <w:pPr>
        <w:spacing w:after="120" w:line="300" w:lineRule="auto"/>
        <w:rPr>
          <w:rFonts w:ascii="Nexa" w:hAnsi="Nexa"/>
          <w:lang w:val="de-DE"/>
        </w:rPr>
      </w:pPr>
      <w:r w:rsidRPr="001A1670">
        <w:rPr>
          <w:rFonts w:ascii="Nexa" w:hAnsi="Nexa"/>
          <w:lang w:val="de-DE"/>
        </w:rPr>
      </w:r>
      <w:proofErr w:type="gramStart"/>
      <w:r w:rsidRPr="001A1670">
        <w:rPr>
          <w:rFonts w:ascii="Nexa" w:hAnsi="Nexa"/>
          <w:lang w:val="de-DE"/>
        </w:rPr>
        <w:t>$[x ANA 1 _ inf NN NNNN NNNN invTimemitICD U 0]$</w:t>
      </w:r>
      <w:proofErr w:type="gramEnd"/>
    </w:p>
    <w:p w:rsidR="001A1670" w:rsidRDefault="001A1670" w:rsidP="001A1670">
      <w:pPr>
        <w:spacing w:after="120" w:line="300" w:lineRule="auto"/>
        <w:rPr>
          <w:rFonts w:ascii="Nexa" w:hAnsi="Nexa"/>
          <w:u w:val="single"/>
          <w:lang w:val="de-DE"/>
        </w:rPr>
      </w:pPr>
      <w:r>
        <w:rPr>
          <w:rFonts w:ascii="Nexa" w:hAnsi="Nexa"/>
          <w:lang w:val="de-DE"/>
        </w:rPr>
        <w:br/>
      </w:r>
      <w:r w:rsidRPr="001A1670">
        <w:rPr>
          <w:rFonts w:ascii="Nexa" w:hAnsi="Nexa"/>
          <w:u w:val="single"/>
          <w:lang w:val="de-DE"/>
        </w:rPr>
        <w:t>Technik:</w:t>
      </w:r>
    </w:p>
    <w:p w:rsidR="001A1670" w:rsidRDefault="001A1670" w:rsidP="001A1670">
      <w:pPr>
        <w:spacing w:after="120" w:line="300" w:lineRule="auto"/>
        <w:rPr>
          <w:rFonts w:ascii="Nexa" w:hAnsi="Nexa"/>
          <w:lang w:val="de-DE"/>
        </w:rPr>
      </w:pPr>
      <w:r w:rsidRPr="001A1670">
        <w:rPr>
          <w:rFonts w:ascii="Nexa" w:hAnsi="Nexa"/>
          <w:lang w:val="de-DE"/>
        </w:rPr>
      </w:r>
      <w:proofErr w:type="gramStart"/>
      <w:r w:rsidRPr="001A1670">
        <w:rPr>
          <w:rFonts w:ascii="Nexa" w:hAnsi="Nexa"/>
          <w:lang w:val="de-DE"/>
        </w:rPr>
        <w:t>$[x TEC 1 _ inf NN NNNN NNNN invTimemitICD U 0]$</w:t>
      </w:r>
      <w:proofErr w:type="gramEnd"/>
    </w:p>
    <w:p w:rsidR="001A1670" w:rsidRDefault="001A1670" w:rsidP="001A1670">
      <w:pPr>
        <w:spacing w:after="120" w:line="300" w:lineRule="auto"/>
        <w:rPr>
          <w:rFonts w:ascii="Nexa" w:hAnsi="Nexa"/>
          <w:u w:val="single"/>
          <w:lang w:val="de-DE"/>
        </w:rPr>
      </w:pPr>
      <w:r>
        <w:rPr>
          <w:rFonts w:ascii="Nexa" w:hAnsi="Nexa"/>
          <w:lang w:val="de-DE"/>
        </w:rPr>
        <w:br/>
      </w:r>
      <w:r w:rsidRPr="001A1670">
        <w:rPr>
          <w:rFonts w:ascii="Nexa" w:hAnsi="Nexa"/>
          <w:u w:val="single"/>
          <w:lang w:val="de-DE"/>
        </w:rPr>
        <w:t>Befund:</w:t>
      </w:r>
    </w:p>
    <w:p w:rsidR="001A1670" w:rsidRDefault="001A1670" w:rsidP="001A1670">
      <w:pPr>
        <w:spacing w:after="120" w:line="300" w:lineRule="auto"/>
        <w:rPr>
          <w:rFonts w:ascii="Nexa" w:hAnsi="Nexa"/>
          <w:lang w:val="de-DE"/>
        </w:rPr>
      </w:pPr>
      <w:r w:rsidRPr="001A1670">
        <w:rPr>
          <w:rFonts w:ascii="Nexa" w:hAnsi="Nexa"/>
          <w:lang w:val="de-DE"/>
        </w:rPr>
      </w:r>
      <w:proofErr w:type="gramStart"/>
      <w:r w:rsidRPr="001A1670">
        <w:rPr>
          <w:rFonts w:ascii="Nexa" w:hAnsi="Nexa"/>
          <w:lang w:val="de-DE"/>
        </w:rPr>
        <w:t>$[x BEF 1 _ inf NN NNN NNNN invTimemitICD U 0]$</w:t>
      </w:r>
      <w:proofErr w:type="gramEnd"/>
    </w:p>
    <w:p w:rsidR="001A1670" w:rsidRDefault="001A1670" w:rsidP="001A1670">
      <w:pPr>
        <w:spacing w:after="120" w:line="300" w:lineRule="auto"/>
        <w:rPr>
          <w:rFonts w:ascii="Nexa" w:hAnsi="Nexa"/>
          <w:u w:val="single"/>
          <w:lang w:val="de-DE"/>
        </w:rPr>
      </w:pPr>
      <w:r>
        <w:rPr>
          <w:rFonts w:ascii="Nexa" w:hAnsi="Nexa"/>
          <w:lang w:val="de-DE"/>
        </w:rPr>
        <w:br/>
      </w:r>
      <w:r w:rsidRPr="001A1670">
        <w:rPr>
          <w:rFonts w:ascii="Nexa" w:hAnsi="Nexa"/>
          <w:u w:val="single"/>
          <w:lang w:val="de-DE"/>
        </w:rPr>
        <w:t>Beurteilung:</w:t>
      </w:r>
    </w:p>
    <w:p w:rsidR="001A1670" w:rsidRDefault="001A1670" w:rsidP="001A1670">
      <w:pPr>
        <w:spacing w:after="120" w:line="300" w:lineRule="auto"/>
        <w:rPr>
          <w:rFonts w:ascii="Nexa" w:hAnsi="Nexa"/>
          <w:lang w:val="de-DE"/>
        </w:rPr>
      </w:pPr>
      <w:r w:rsidRPr="001A1670">
        <w:rPr>
          <w:rFonts w:ascii="Nexa" w:hAnsi="Nexa"/>
          <w:lang w:val="de-DE"/>
        </w:rPr>
        <w:lastRenderedPageBreak/>
      </w:r>
      <w:proofErr w:type="gramStart"/>
      <w:r w:rsidRPr="001A1670">
        <w:rPr>
          <w:rFonts w:ascii="Nexa" w:hAnsi="Nexa"/>
          <w:lang w:val="de-DE"/>
        </w:rPr>
        <w:t>$[x BEU 1 _ inf NN NNNN NNNN invTimemitICD U 0]$</w:t>
      </w:r>
      <w:proofErr w:type="gramEnd"/>
    </w:p>
    <w:p w:rsidR="001A1670" w:rsidRDefault="001A1670" w:rsidP="001A1670">
      <w:pPr>
        <w:spacing w:after="120" w:line="300" w:lineRule="auto"/>
        <w:rPr>
          <w:rFonts w:ascii="Nexa" w:hAnsi="Nexa"/>
          <w:u w:val="single"/>
          <w:lang w:val="de-DE"/>
        </w:rPr>
      </w:pPr>
      <w:r>
        <w:rPr>
          <w:rFonts w:ascii="Nexa" w:hAnsi="Nexa"/>
          <w:lang w:val="de-DE"/>
        </w:rPr>
        <w:br/>
      </w:r>
      <w:r w:rsidRPr="001A1670">
        <w:rPr>
          <w:rFonts w:ascii="Nexa" w:hAnsi="Nexa"/>
          <w:u w:val="single"/>
          <w:lang w:val="de-DE"/>
        </w:rPr>
        <w:t>Procedere:</w:t>
      </w:r>
    </w:p>
    <w:p w:rsidR="001A1670" w:rsidRDefault="001A1670" w:rsidP="001A1670">
      <w:pPr>
        <w:spacing w:after="120" w:line="300" w:lineRule="auto"/>
        <w:rPr>
          <w:rFonts w:ascii="Nexa" w:hAnsi="Nexa"/>
          <w:lang w:val="de-DE"/>
        </w:rPr>
      </w:pPr>
      <w:r w:rsidRPr="001A1670">
        <w:rPr>
          <w:rFonts w:ascii="Nexa" w:hAnsi="Nexa"/>
          <w:lang w:val="de-DE"/>
        </w:rPr>
      </w:r>
      <w:proofErr w:type="gramStart"/>
      <w:r w:rsidRPr="001A1670">
        <w:rPr>
          <w:rFonts w:ascii="Nexa" w:hAnsi="Nexa"/>
          <w:lang w:val="de-DE"/>
        </w:rPr>
        <w:t>$[x PROC 1 _ inf NN NNNN NNNN invTimemitICD U 0]$</w:t>
      </w:r>
      <w:proofErr w:type="gramEnd"/>
    </w:p>
    <w:p w:rsidR="001A1670" w:rsidRPr="001A1670" w:rsidRDefault="001A1670" w:rsidP="001A1670">
      <w:pPr>
        <w:spacing w:after="120" w:line="300" w:lineRule="auto"/>
        <w:rPr>
          <w:rFonts w:ascii="Nexa" w:hAnsi="Nexa"/>
          <w:lang w:val="de-DE"/>
        </w:rPr>
      </w:pPr>
      <w:r>
        <w:rPr>
          <w:rFonts w:ascii="Nexa" w:hAnsi="Nexa"/>
          <w:lang w:val="de-DE"/>
        </w:rPr>
        <w:br/>
      </w:r>
      <w:r w:rsidRPr="001A1670">
        <w:rPr>
          <w:rFonts w:ascii="Nexa" w:hAnsi="Nexa"/>
          <w:lang w:val="de-DE"/>
        </w:rPr>
        <w:t>Für weitere Rückfragen stehe ich Ihnen gerne zur Verfügung.</w:t>
      </w:r>
    </w:p>
    <w:p w:rsidR="001A1670" w:rsidRPr="00E619ED" w:rsidRDefault="001A1670" w:rsidP="001A1670">
      <w:pPr>
        <w:spacing w:after="120" w:line="300" w:lineRule="auto"/>
        <w:rPr>
          <w:rFonts w:ascii="Nexa" w:hAnsi="Nexa"/>
        </w:rPr>
      </w:pPr>
      <w:r w:rsidRPr="001A1670">
        <w:rPr>
          <w:rFonts w:ascii="Nexa" w:hAnsi="Nexa"/>
          <w:lang w:val="de-DE"/>
        </w:rPr>
        <w:br/>
      </w:r>
      <w:proofErr w:type="spellStart"/>
      <w:r w:rsidRPr="00E619ED">
        <w:rPr>
          <w:rFonts w:ascii="Nexa" w:hAnsi="Nexa"/>
        </w:rPr>
        <w:t>Mit</w:t>
      </w:r>
      <w:proofErr w:type="spellEnd"/>
      <w:r w:rsidRPr="00E619ED">
        <w:rPr>
          <w:rFonts w:ascii="Nexa" w:hAnsi="Nexa"/>
        </w:rPr>
        <w:t xml:space="preserve"> </w:t>
      </w:r>
      <w:proofErr w:type="spellStart"/>
      <w:r w:rsidRPr="00E619ED">
        <w:rPr>
          <w:rFonts w:ascii="Nexa" w:hAnsi="Nexa"/>
        </w:rPr>
        <w:t>freundlichen</w:t>
      </w:r>
      <w:proofErr w:type="spellEnd"/>
      <w:r w:rsidRPr="00E619ED">
        <w:rPr>
          <w:rFonts w:ascii="Nexa" w:hAnsi="Nexa"/>
        </w:rPr>
        <w:t xml:space="preserve"> </w:t>
      </w:r>
      <w:proofErr w:type="spellStart"/>
      <w:r w:rsidRPr="00E619ED">
        <w:rPr>
          <w:rFonts w:ascii="Nexa" w:hAnsi="Nexa"/>
        </w:rPr>
        <w:t>Grüßen</w:t>
      </w:r>
      <w:proofErr w:type="spellEnd"/>
    </w:p>
    <w:p w:rsidR="001A1670" w:rsidRDefault="001A1670" w:rsidP="001A1670">
      <w:pPr>
        <w:spacing w:after="120" w:line="300" w:lineRule="auto"/>
        <w:rPr>
          <w:rFonts w:ascii="Nexa" w:hAnsi="Nexa"/>
        </w:rPr>
      </w:pPr>
    </w:p>
    <w:p w:rsidR="001A1670" w:rsidRPr="00E619ED" w:rsidRDefault="001A1670" w:rsidP="001A1670">
      <w:pPr>
        <w:spacing w:after="120" w:line="300" w:lineRule="auto"/>
        <w:rPr>
          <w:rFonts w:ascii="Nexa" w:hAnsi="Nexa"/>
        </w:rPr>
      </w:pPr>
    </w:p>
    <w:p w:rsidR="00924D98" w:rsidRPr="001A1670" w:rsidRDefault="001A1670" w:rsidP="001A1670">
      <w:pPr>
        <w:spacing w:after="120" w:line="300" w:lineRule="auto"/>
        <w:rPr>
          <w:rFonts w:ascii="Nexa" w:hAnsi="Nexa"/>
        </w:rPr>
      </w:pPr>
      <w:r w:rsidRPr="00E619ED">
        <w:rPr>
          <w:rFonts w:ascii="Nexa" w:hAnsi="Nexa"/>
        </w:rPr>
        <w:t>$[arztname]$</w:t>
      </w:r>
    </w:p>
    <w:sectPr w:rsidR="00924D98" w:rsidRPr="001A1670" w:rsidSect="00BE15D9">
      <w:headerReference w:type="default" r:id="rId8"/>
      <w:footerReference w:type="default" r:id="rId9"/>
      <w:pgSz w:w="11906" w:h="16838"/>
      <w:pgMar w:top="2393" w:right="1134" w:bottom="1701" w:left="1418" w:header="0" w:footer="1310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66CDB" w:rsidRDefault="00F66CDB" w:rsidP="001A1670">
      <w:pPr>
        <w:spacing w:after="0" w:line="240" w:lineRule="auto"/>
      </w:pPr>
      <w:r>
        <w:separator/>
      </w:r>
    </w:p>
  </w:endnote>
  <w:endnote w:type="continuationSeparator" w:id="0">
    <w:p w:rsidR="00F66CDB" w:rsidRDefault="00F66CDB" w:rsidP="001A1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exa">
    <w:altName w:val="Calibri"/>
    <w:panose1 w:val="020B0604020202020204"/>
    <w:charset w:val="4D"/>
    <w:family w:val="auto"/>
    <w:pitch w:val="variable"/>
    <w:sig w:usb0="80000207" w:usb1="00000073" w:usb2="00000000" w:usb3="00000000" w:csb0="00000097" w:csb1="00000000"/>
  </w:font>
  <w:font w:name="NEXA-BOOK">
    <w:altName w:val="Calibri"/>
    <w:panose1 w:val="020B0604020202020204"/>
    <w:charset w:val="4D"/>
    <w:family w:val="auto"/>
    <w:notTrueType/>
    <w:pitch w:val="variable"/>
    <w:sig w:usb0="A00000AF" w:usb1="4000207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C14" w:rsidRPr="001A1670" w:rsidRDefault="00000000" w:rsidP="000B0D64">
    <w:pPr>
      <w:pStyle w:val="Fuzeile"/>
      <w:jc w:val="center"/>
      <w:rPr>
        <w:rFonts w:ascii="Nexa" w:hAnsi="Nexa"/>
        <w:sz w:val="18"/>
        <w:szCs w:val="18"/>
        <w:lang w:val="de-DE"/>
      </w:rPr>
    </w:pPr>
    <w:r w:rsidRPr="001A1670">
      <w:rPr>
        <w:rFonts w:ascii="NEXA-BOOK" w:hAnsi="NEXA-BOOK"/>
        <w:b/>
        <w:bCs/>
        <w:color w:val="000000" w:themeColor="text1"/>
        <w:lang w:val="de-DE"/>
      </w:rPr>
    </w:r>
    <w:proofErr w:type="gramStart"/>
    <w:r w:rsidRPr="001A1670">
      <w:rPr>
        <w:rFonts w:ascii="NEXA-BOOK" w:hAnsi="NEXA-BOOK"/>
        <w:b/>
        <w:bCs/>
        <w:color w:val="000000" w:themeColor="text1"/>
        <w:lang w:val="de-DE"/>
      </w:rPr>
      <w:t>$[patient_name]$</w:t>
    </w:r>
    <w:proofErr w:type="gramEnd"/>
    <w:r w:rsidRPr="001A1670">
      <w:rPr>
        <w:rFonts w:ascii="NEXA-BOOK" w:hAnsi="NEXA-BOOK"/>
        <w:b/>
        <w:bCs/>
        <w:color w:val="000000" w:themeColor="text1"/>
        <w:lang w:val="de-DE"/>
      </w:rPr>
      <w:t>, $[patient_vorname]$ (*$[bes_gebDatum]$)</w:t>
    </w:r>
    <w:r w:rsidRPr="001A1670">
      <w:rPr>
        <w:rFonts w:ascii="NEXA-BOOK" w:hAnsi="NEXA-BOOK"/>
        <w:b/>
        <w:bCs/>
        <w:color w:val="000000" w:themeColor="text1"/>
        <w:lang w:val="de-DE"/>
      </w:rPr>
      <w:br/>
    </w:r>
    <w:r w:rsidRPr="00DF29EE">
      <w:rPr>
        <w:rFonts w:ascii="NEXA-BOOK" w:hAnsi="NEXA-BOOK"/>
        <w:color w:val="000000" w:themeColor="text1"/>
      </w:rPr>
      <w:fldChar w:fldCharType="begin"/>
    </w:r>
    <w:r w:rsidRPr="001A1670">
      <w:rPr>
        <w:rFonts w:ascii="NEXA-BOOK" w:hAnsi="NEXA-BOOK"/>
        <w:color w:val="000000" w:themeColor="text1"/>
        <w:lang w:val="de-DE"/>
      </w:rPr>
      <w:instrText>PAGE  \* Arabic  \* MERGEFORMAT</w:instrText>
    </w:r>
    <w:r w:rsidRPr="00DF29EE">
      <w:rPr>
        <w:rFonts w:ascii="NEXA-BOOK" w:hAnsi="NEXA-BOOK"/>
        <w:color w:val="000000" w:themeColor="text1"/>
      </w:rPr>
      <w:fldChar w:fldCharType="separate"/>
    </w:r>
    <w:r w:rsidRPr="001A1670">
      <w:rPr>
        <w:rFonts w:ascii="NEXA-BOOK" w:hAnsi="NEXA-BOOK"/>
        <w:color w:val="000000" w:themeColor="text1"/>
        <w:lang w:val="de-DE"/>
      </w:rPr>
      <w:t>1</w:t>
    </w:r>
    <w:r w:rsidRPr="00DF29EE">
      <w:rPr>
        <w:rFonts w:ascii="NEXA-BOOK" w:hAnsi="NEXA-BOOK"/>
        <w:color w:val="000000" w:themeColor="text1"/>
      </w:rPr>
      <w:fldChar w:fldCharType="end"/>
    </w:r>
    <w:r w:rsidRPr="001A1670">
      <w:rPr>
        <w:rFonts w:ascii="NEXA-BOOK" w:hAnsi="NEXA-BOOK"/>
        <w:color w:val="000000" w:themeColor="text1"/>
        <w:lang w:val="de-DE"/>
      </w:rPr>
      <w:t xml:space="preserve"> / </w:t>
    </w:r>
    <w:r w:rsidRPr="00DF29EE">
      <w:rPr>
        <w:rFonts w:ascii="NEXA-BOOK" w:hAnsi="NEXA-BOOK"/>
        <w:color w:val="000000" w:themeColor="text1"/>
      </w:rPr>
      <w:fldChar w:fldCharType="begin"/>
    </w:r>
    <w:r w:rsidRPr="001A1670">
      <w:rPr>
        <w:rFonts w:ascii="NEXA-BOOK" w:hAnsi="NEXA-BOOK"/>
        <w:color w:val="000000" w:themeColor="text1"/>
        <w:lang w:val="de-DE"/>
      </w:rPr>
      <w:instrText>NUMPAGES \* Arabisch \* MERGEFORMAT</w:instrText>
    </w:r>
    <w:r w:rsidRPr="00DF29EE">
      <w:rPr>
        <w:rFonts w:ascii="NEXA-BOOK" w:hAnsi="NEXA-BOOK"/>
        <w:color w:val="000000" w:themeColor="text1"/>
      </w:rPr>
      <w:fldChar w:fldCharType="separate"/>
    </w:r>
    <w:r w:rsidRPr="001A1670">
      <w:rPr>
        <w:rFonts w:ascii="NEXA-BOOK" w:hAnsi="NEXA-BOOK"/>
        <w:color w:val="000000" w:themeColor="text1"/>
        <w:lang w:val="de-DE"/>
      </w:rPr>
      <w:t>2</w:t>
    </w:r>
    <w:r w:rsidRPr="00DF29EE">
      <w:rPr>
        <w:rFonts w:ascii="NEXA-BOOK" w:hAnsi="NEXA-BOOK"/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66CDB" w:rsidRDefault="00F66CDB" w:rsidP="001A1670">
      <w:pPr>
        <w:spacing w:after="0" w:line="240" w:lineRule="auto"/>
      </w:pPr>
      <w:r>
        <w:separator/>
      </w:r>
    </w:p>
  </w:footnote>
  <w:footnote w:type="continuationSeparator" w:id="0">
    <w:p w:rsidR="00F66CDB" w:rsidRDefault="00F66CDB" w:rsidP="001A1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C14" w:rsidRDefault="00000C14" w:rsidP="001A1670">
    <w:pPr>
      <w:pStyle w:val="Kopfzeile"/>
      <w:tabs>
        <w:tab w:val="left" w:pos="411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662468">
    <w:abstractNumId w:val="8"/>
  </w:num>
  <w:num w:numId="2" w16cid:durableId="840319867">
    <w:abstractNumId w:val="6"/>
  </w:num>
  <w:num w:numId="3" w16cid:durableId="1104765816">
    <w:abstractNumId w:val="5"/>
  </w:num>
  <w:num w:numId="4" w16cid:durableId="1240945066">
    <w:abstractNumId w:val="4"/>
  </w:num>
  <w:num w:numId="5" w16cid:durableId="1471480922">
    <w:abstractNumId w:val="7"/>
  </w:num>
  <w:num w:numId="6" w16cid:durableId="1692561896">
    <w:abstractNumId w:val="3"/>
  </w:num>
  <w:num w:numId="7" w16cid:durableId="1835800948">
    <w:abstractNumId w:val="2"/>
  </w:num>
  <w:num w:numId="8" w16cid:durableId="1678190842">
    <w:abstractNumId w:val="1"/>
  </w:num>
  <w:num w:numId="9" w16cid:durableId="1888754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C14"/>
    <w:rsid w:val="00034616"/>
    <w:rsid w:val="0006063C"/>
    <w:rsid w:val="0015074B"/>
    <w:rsid w:val="001A1670"/>
    <w:rsid w:val="00256664"/>
    <w:rsid w:val="0029639D"/>
    <w:rsid w:val="00326F90"/>
    <w:rsid w:val="004E2C0B"/>
    <w:rsid w:val="00924D98"/>
    <w:rsid w:val="00AA1D8D"/>
    <w:rsid w:val="00B47730"/>
    <w:rsid w:val="00CB0664"/>
    <w:rsid w:val="00F66CD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677671"/>
  <w14:defaultImageDpi w14:val="300"/>
  <w15:docId w15:val="{C98DD9BF-6842-644F-86DB-16407F7AA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tandardWeb">
    <w:name w:val="Normal (Web)"/>
    <w:basedOn w:val="Standard"/>
    <w:uiPriority w:val="99"/>
    <w:unhideWhenUsed/>
    <w:rsid w:val="001A1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derjo</cp:lastModifiedBy>
  <cp:revision>4</cp:revision>
  <dcterms:created xsi:type="dcterms:W3CDTF">2013-12-23T23:15:00Z</dcterms:created>
  <dcterms:modified xsi:type="dcterms:W3CDTF">2023-11-23T08:05:00Z</dcterms:modified>
  <cp:category/>
</cp:coreProperties>
</file>