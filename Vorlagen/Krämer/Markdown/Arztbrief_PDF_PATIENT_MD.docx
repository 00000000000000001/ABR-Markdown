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87D" w:rsidRDefault="0050387D" w:rsidP="0050387D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0387D" w:rsidTr="0050387D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0387D" w:rsidRDefault="0050387D" w:rsidP="0050387D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DD5BCEC" wp14:editId="3BBDAE0F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261620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387D" w:rsidRPr="003078D5" w:rsidRDefault="0050387D" w:rsidP="0050387D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5BC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05pt;margin-top:20.6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BPxzFu 4QAAAA0BAAAPAAAAZHJzL2Rvd25yZXYueG1sTE/bboJAEH1v0n/YjElfGl1AxIoMppe06avWD1hg BSI7S9hV8O87faovk5ycy5yT7SbTiaseXGsJIVwEIDSVtmqpRjj+fM5fQDivqFKdJY1w0w52+eND ptLKjrTX14OvBYeQSxVC432fSunKRhvlFrbXxNzJDkZ5hkMtq0GNHG46GQVBIo1qiT80qtfvjS7P h4tBOH2Pz6vNWHz543ofJ2+qXRf2hvg0mz62fF63ILye/L8D/jZwf8i5WGEvVDnRIcxDFiLEYQSC 6Xi1jEEUCNFyk4DMM3m/Iv8FAAD//wMAUEsBAi0AFAAGAAgAAAAhALaDOJL+AAAA4QEAABMAAAAA AAAAAAAAAAAAAAAAAFtDb250ZW50X1R5cGVzXS54bWxQSwECLQAUAAYACAAAACEAOP0h/9YAAACU AQAACwAAAAAAAAAAAAAAAAAvAQAAX3JlbHMvLnJlbHNQSwECLQAUAAYACAAAACEAMyFR9wgCAAD3 AwAADgAAAAAAAAAAAAAAAAAuAgAAZHJzL2Uyb0RvYy54bWxQSwECLQAUAAYACAAAACEAT8cxbuEA AAANAQAADwAAAAAAAAAAAAAAAABiBAAAZHJzL2Rvd25yZXYueG1sUEsFBgAAAAAEAAQA8wAAAHAF AAAAAA== " stroked="f">
                      <v:textbox>
                        <w:txbxContent>
                          <w:p w:rsidR="0050387D" w:rsidRPr="003078D5" w:rsidRDefault="0050387D" w:rsidP="0050387D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50387D" w:rsidRDefault="0050387D" w:rsidP="0050387D">
      <w:pPr>
        <w:rPr>
          <w:rFonts w:ascii="Nexa" w:hAnsi="Nexa"/>
          <w:b/>
          <w:bCs/>
        </w:rPr>
      </w:pPr>
    </w:p>
    <w:p w:rsidR="0050387D" w:rsidRPr="0050387D" w:rsidRDefault="0050387D" w:rsidP="0050387D">
      <w:pPr>
        <w:spacing w:after="120" w:line="300" w:lineRule="auto"/>
        <w:jc w:val="right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  <w:t>$[ort]$, $[datum]$</w:t>
      </w:r>
    </w:p>
    <w:p w:rsidR="0050387D" w:rsidRPr="0050387D" w:rsidRDefault="0050387D" w:rsidP="0050387D">
      <w:pPr>
        <w:spacing w:after="120" w:line="300" w:lineRule="auto"/>
        <w:rPr>
          <w:rFonts w:ascii="Nexa" w:hAnsi="Nexa"/>
          <w:lang w:val="de-DE"/>
        </w:rPr>
      </w:pPr>
    </w:p>
    <w:p w:rsidR="0050387D" w:rsidRP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  <w:t>$[anrede]$,</w:t>
      </w:r>
    </w:p>
    <w:p w:rsidR="0050387D" w:rsidRPr="004D283D" w:rsidRDefault="0050387D" w:rsidP="0050387D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übersende ich Ihnen eine Kopie Ihres Befundberichts zu Ihrer Untersuchung in meiner Praxis. </w:t>
      </w:r>
    </w:p>
    <w:p w:rsidR="0050387D" w:rsidRPr="0050387D" w:rsidRDefault="00450857" w:rsidP="0050387D">
      <w:pPr>
        <w:spacing w:after="120" w:line="300" w:lineRule="auto"/>
        <w:rPr>
          <w:rFonts w:ascii="Nexa" w:hAnsi="Nexa"/>
          <w:b/>
          <w:bCs/>
          <w:lang w:val="de-DE"/>
        </w:rPr>
      </w:pPr>
      <w:r>
        <w:rPr>
          <w:rFonts w:ascii="Nexa" w:hAnsi="Nexa"/>
          <w:lang w:val="de-DE"/>
        </w:rPr>
        <w:br/>
      </w:r>
      <w:r w:rsidR="0050387D" w:rsidRPr="0050387D">
        <w:rPr>
          <w:rFonts w:ascii="Nexa" w:hAnsi="Nexa"/>
          <w:b/>
          <w:bCs/>
          <w:lang w:val="de-DE"/>
        </w:rPr>
      </w:r>
      <w:proofErr w:type="spellStart"/>
      <w:r w:rsidR="0050387D" w:rsidRPr="0050387D">
        <w:rPr>
          <w:rFonts w:ascii="Nexa" w:hAnsi="Nexa"/>
          <w:b/>
          <w:bCs/>
          <w:lang w:val="de-DE"/>
        </w:rPr>
      </w:r>
      <w:proofErr w:type="spellEnd"/>
      <w:r w:rsidR="0050387D" w:rsidRPr="0050387D">
        <w:rPr>
          <w:rFonts w:ascii="Nexa" w:hAnsi="Nexa"/>
          <w:b/>
          <w:bCs/>
          <w:lang w:val="de-DE"/>
        </w:rPr>
      </w:r>
      <w:proofErr w:type="gramStart"/>
      <w:r w:rsidR="0050387D" w:rsidRPr="0050387D">
        <w:rPr>
          <w:rFonts w:ascii="Nexa" w:hAnsi="Nexa"/>
          <w:b/>
          <w:bCs/>
          <w:lang w:val="de-DE"/>
        </w:rPr>
        <w:t>$[x Untersuchungstyp 1 _ inf NN NNNN NNNN invTimemitICD U 0]$</w:t>
      </w:r>
      <w:proofErr w:type="gramEnd"/>
    </w:p>
    <w:p w:rsidR="0050387D" w:rsidRDefault="0050387D" w:rsidP="0050387D">
      <w:pPr>
        <w:spacing w:after="120" w:line="300" w:lineRule="auto"/>
        <w:rPr>
          <w:rFonts w:ascii="Nexa" w:hAnsi="Nexa"/>
          <w:u w:val="single"/>
          <w:lang w:val="de-DE"/>
        </w:rPr>
      </w:pPr>
      <w:r w:rsidRPr="0050387D">
        <w:rPr>
          <w:rFonts w:ascii="Nexa" w:hAnsi="Nexa"/>
          <w:u w:val="single"/>
          <w:lang w:val="de-DE"/>
        </w:rPr>
        <w:t>Anamnese, Untersuchung, Indikationsstellung:</w:t>
      </w:r>
    </w:p>
    <w:p w:rsid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</w:r>
      <w:proofErr w:type="gramStart"/>
      <w:r w:rsidRPr="0050387D">
        <w:rPr>
          <w:rFonts w:ascii="Nexa" w:hAnsi="Nexa"/>
          <w:lang w:val="de-DE"/>
        </w:rPr>
        <w:t>$[x ANA 1 _ inf NN NNNN NNNN invTimemitICD U 0]$</w:t>
      </w:r>
      <w:proofErr w:type="gramEnd"/>
    </w:p>
    <w:p w:rsidR="0050387D" w:rsidRDefault="0050387D" w:rsidP="0050387D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50387D">
        <w:rPr>
          <w:rFonts w:ascii="Nexa" w:hAnsi="Nexa"/>
          <w:u w:val="single"/>
          <w:lang w:val="de-DE"/>
        </w:rPr>
        <w:t>Technik:</w:t>
      </w:r>
    </w:p>
    <w:p w:rsid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</w:r>
      <w:proofErr w:type="gramStart"/>
      <w:r w:rsidRPr="0050387D">
        <w:rPr>
          <w:rFonts w:ascii="Nexa" w:hAnsi="Nexa"/>
          <w:lang w:val="de-DE"/>
        </w:rPr>
        <w:t>$[x TEC 1 _ inf NN NNNN NNNN invTimemitICD U 0]$</w:t>
      </w:r>
      <w:proofErr w:type="gramEnd"/>
    </w:p>
    <w:p w:rsidR="0050387D" w:rsidRDefault="0050387D" w:rsidP="0050387D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50387D">
        <w:rPr>
          <w:rFonts w:ascii="Nexa" w:hAnsi="Nexa"/>
          <w:u w:val="single"/>
          <w:lang w:val="de-DE"/>
        </w:rPr>
        <w:t>Befund:</w:t>
      </w:r>
    </w:p>
    <w:p w:rsid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</w:r>
      <w:proofErr w:type="gramStart"/>
      <w:r w:rsidRPr="0050387D">
        <w:rPr>
          <w:rFonts w:ascii="Nexa" w:hAnsi="Nexa"/>
          <w:lang w:val="de-DE"/>
        </w:rPr>
        <w:t>$[x BEF 1 _ inf NN NNNN NNNN invTimemitICD U 0]$</w:t>
      </w:r>
      <w:proofErr w:type="gramEnd"/>
    </w:p>
    <w:p w:rsidR="0050387D" w:rsidRDefault="0050387D" w:rsidP="0050387D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50387D">
        <w:rPr>
          <w:rFonts w:ascii="Nexa" w:hAnsi="Nexa"/>
          <w:u w:val="single"/>
          <w:lang w:val="de-DE"/>
        </w:rPr>
        <w:t>Beurteilung:</w:t>
      </w:r>
    </w:p>
    <w:p w:rsid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  <w:lastRenderedPageBreak/>
      </w:r>
      <w:proofErr w:type="gramStart"/>
      <w:r w:rsidRPr="0050387D">
        <w:rPr>
          <w:rFonts w:ascii="Nexa" w:hAnsi="Nexa"/>
          <w:lang w:val="de-DE"/>
        </w:rPr>
        <w:t>$[x BEU 1 _ inf NN NNNN NNNN invTimemitICD U 0]$</w:t>
      </w:r>
      <w:proofErr w:type="gramEnd"/>
    </w:p>
    <w:p w:rsidR="0050387D" w:rsidRDefault="0050387D" w:rsidP="0050387D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50387D">
        <w:rPr>
          <w:rFonts w:ascii="Nexa" w:hAnsi="Nexa"/>
          <w:u w:val="single"/>
          <w:lang w:val="de-DE"/>
        </w:rPr>
        <w:t>Procedere:</w:t>
      </w:r>
    </w:p>
    <w:p w:rsid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 w:rsidRPr="0050387D">
        <w:rPr>
          <w:rFonts w:ascii="Nexa" w:hAnsi="Nexa"/>
          <w:lang w:val="de-DE"/>
        </w:rPr>
      </w:r>
      <w:proofErr w:type="gramStart"/>
      <w:r w:rsidRPr="0050387D">
        <w:rPr>
          <w:rFonts w:ascii="Nexa" w:hAnsi="Nexa"/>
          <w:lang w:val="de-DE"/>
        </w:rPr>
        <w:t>$[x PROC 1 _ inf NN NNNN NNNN invTimemitICD U 0]$</w:t>
      </w:r>
      <w:proofErr w:type="gramEnd"/>
    </w:p>
    <w:p w:rsidR="0050387D" w:rsidRPr="0050387D" w:rsidRDefault="0050387D" w:rsidP="0050387D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50387D">
        <w:rPr>
          <w:rFonts w:ascii="Nexa" w:hAnsi="Nexa"/>
          <w:lang w:val="de-DE"/>
        </w:rPr>
        <w:t>Für weitere Rückfragen stehe ich Ihnen gerne zur Verfügung.</w:t>
      </w:r>
    </w:p>
    <w:p w:rsidR="0050387D" w:rsidRPr="00E619ED" w:rsidRDefault="0050387D" w:rsidP="0050387D">
      <w:pPr>
        <w:spacing w:after="120" w:line="300" w:lineRule="auto"/>
        <w:rPr>
          <w:rFonts w:ascii="Nexa" w:hAnsi="Nexa"/>
        </w:rPr>
      </w:pPr>
      <w:r w:rsidRPr="0050387D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50387D" w:rsidRDefault="0050387D" w:rsidP="0050387D">
      <w:pPr>
        <w:spacing w:after="120" w:line="300" w:lineRule="auto"/>
        <w:rPr>
          <w:rFonts w:ascii="Nexa" w:hAnsi="Nexa"/>
        </w:rPr>
      </w:pPr>
    </w:p>
    <w:p w:rsidR="0050387D" w:rsidRPr="00E619ED" w:rsidRDefault="0050387D" w:rsidP="0050387D">
      <w:pPr>
        <w:spacing w:after="120" w:line="300" w:lineRule="auto"/>
        <w:rPr>
          <w:rFonts w:ascii="Nexa" w:hAnsi="Nexa"/>
        </w:rPr>
      </w:pPr>
    </w:p>
    <w:p w:rsidR="00237125" w:rsidRPr="0050387D" w:rsidRDefault="0050387D" w:rsidP="0050387D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237125" w:rsidRPr="0050387D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18D" w:rsidRDefault="00DF618D" w:rsidP="0050387D">
      <w:pPr>
        <w:spacing w:after="0" w:line="240" w:lineRule="auto"/>
      </w:pPr>
      <w:r>
        <w:separator/>
      </w:r>
    </w:p>
  </w:endnote>
  <w:endnote w:type="continuationSeparator" w:id="0">
    <w:p w:rsidR="00DF618D" w:rsidRDefault="00DF618D" w:rsidP="0050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1FA3" w:rsidRPr="0050387D" w:rsidRDefault="00000000" w:rsidP="00037F73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50387D">
      <w:rPr>
        <w:rFonts w:ascii="NEXA-BOOK" w:hAnsi="NEXA-BOOK"/>
        <w:b/>
        <w:bCs/>
        <w:color w:val="000000" w:themeColor="text1"/>
        <w:lang w:val="de-DE"/>
      </w:rPr>
    </w:r>
    <w:proofErr w:type="gramStart"/>
    <w:r w:rsidRPr="0050387D">
      <w:rPr>
        <w:rFonts w:ascii="NEXA-BOOK" w:hAnsi="NEXA-BOOK"/>
        <w:b/>
        <w:bCs/>
        <w:color w:val="000000" w:themeColor="text1"/>
        <w:lang w:val="de-DE"/>
      </w:rPr>
      <w:t>$[patient_name]$</w:t>
    </w:r>
    <w:proofErr w:type="gramEnd"/>
    <w:r w:rsidRPr="0050387D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50387D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50387D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0387D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50387D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50387D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0387D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18D" w:rsidRDefault="00DF618D" w:rsidP="0050387D">
      <w:pPr>
        <w:spacing w:after="0" w:line="240" w:lineRule="auto"/>
      </w:pPr>
      <w:r>
        <w:separator/>
      </w:r>
    </w:p>
  </w:footnote>
  <w:footnote w:type="continuationSeparator" w:id="0">
    <w:p w:rsidR="00DF618D" w:rsidRDefault="00DF618D" w:rsidP="00503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1FA3" w:rsidRDefault="00000000" w:rsidP="0050387D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0CCC427D" wp14:editId="131F7A7F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380846">
    <w:abstractNumId w:val="8"/>
  </w:num>
  <w:num w:numId="2" w16cid:durableId="1287814935">
    <w:abstractNumId w:val="6"/>
  </w:num>
  <w:num w:numId="3" w16cid:durableId="1972511121">
    <w:abstractNumId w:val="5"/>
  </w:num>
  <w:num w:numId="4" w16cid:durableId="1198543655">
    <w:abstractNumId w:val="4"/>
  </w:num>
  <w:num w:numId="5" w16cid:durableId="963123306">
    <w:abstractNumId w:val="7"/>
  </w:num>
  <w:num w:numId="6" w16cid:durableId="1603949752">
    <w:abstractNumId w:val="3"/>
  </w:num>
  <w:num w:numId="7" w16cid:durableId="843125640">
    <w:abstractNumId w:val="2"/>
  </w:num>
  <w:num w:numId="8" w16cid:durableId="478574336">
    <w:abstractNumId w:val="1"/>
  </w:num>
  <w:num w:numId="9" w16cid:durableId="13930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FA3"/>
    <w:rsid w:val="0015074B"/>
    <w:rsid w:val="00237125"/>
    <w:rsid w:val="0029639D"/>
    <w:rsid w:val="00326F90"/>
    <w:rsid w:val="00450857"/>
    <w:rsid w:val="004C3B76"/>
    <w:rsid w:val="0050387D"/>
    <w:rsid w:val="00AA1D8D"/>
    <w:rsid w:val="00B47730"/>
    <w:rsid w:val="00CB0664"/>
    <w:rsid w:val="00DF61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DCA30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50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4</cp:revision>
  <dcterms:created xsi:type="dcterms:W3CDTF">2013-12-23T23:15:00Z</dcterms:created>
  <dcterms:modified xsi:type="dcterms:W3CDTF">2023-11-23T08:13:00Z</dcterms:modified>
  <cp:category/>
</cp:coreProperties>
</file>