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FBC" w:rsidRDefault="00A00FBC" w:rsidP="00A00FBC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Default="00A00FBC" w:rsidP="00A00FBC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82C4832" wp14:editId="35DA9881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0FBC" w:rsidRPr="003078D5" w:rsidRDefault="00A00FBC" w:rsidP="00A00FBC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C48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A00FBC" w:rsidRPr="003078D5" w:rsidRDefault="00A00FBC" w:rsidP="00A00FBC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A00FBC" w:rsidRPr="00A00FBC" w:rsidRDefault="00A00FBC" w:rsidP="00A00FBC">
      <w:pPr>
        <w:spacing w:after="120" w:line="300" w:lineRule="auto"/>
        <w:jc w:val="right"/>
        <w:rPr>
          <w:rFonts w:ascii="Nexa" w:hAnsi="Nexa"/>
          <w:lang w:val="de-DE"/>
        </w:rPr>
      </w:pPr>
      <w:r w:rsidRPr="00A00FBC">
        <w:rPr>
          <w:rFonts w:ascii="Nexa" w:hAnsi="Nexa"/>
          <w:lang w:val="de-DE"/>
        </w:rPr>
        <w:t>$[</w:t>
      </w:r>
      <w:proofErr w:type="spellStart"/>
      <w:r w:rsidRPr="00A00FBC">
        <w:rPr>
          <w:rFonts w:ascii="Nexa" w:hAnsi="Nexa"/>
          <w:lang w:val="de-DE"/>
        </w:rPr>
        <w:t>ort</w:t>
      </w:r>
      <w:proofErr w:type="spellEnd"/>
      <w:r w:rsidRPr="00A00FBC">
        <w:rPr>
          <w:rFonts w:ascii="Nexa" w:hAnsi="Nexa"/>
          <w:lang w:val="de-DE"/>
        </w:rPr>
        <w:t>]$, $[</w:t>
      </w:r>
      <w:proofErr w:type="spellStart"/>
      <w:r w:rsidRPr="00A00FBC">
        <w:rPr>
          <w:rFonts w:ascii="Nexa" w:hAnsi="Nexa"/>
          <w:lang w:val="de-DE"/>
        </w:rPr>
        <w:t>datum</w:t>
      </w:r>
      <w:proofErr w:type="spellEnd"/>
      <w:r w:rsidRPr="00A00FBC">
        <w:rPr>
          <w:rFonts w:ascii="Nexa" w:hAnsi="Nexa"/>
          <w:lang w:val="de-DE"/>
        </w:rPr>
        <w:t>]$</w:t>
      </w:r>
    </w:p>
    <w:p w:rsidR="00A00FBC" w:rsidRPr="00A00FBC" w:rsidRDefault="00A00FBC" w:rsidP="00A00FBC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P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00FBC">
              <w:rPr>
                <w:rFonts w:ascii="Nexa" w:hAnsi="Nexa"/>
                <w:lang w:val="de-DE"/>
              </w:rPr>
              <w:t xml:space="preserve">$[anrede]$,  </w:t>
            </w:r>
          </w:p>
          <w:p w:rsidR="00A00FBC" w:rsidRPr="004D283D" w:rsidRDefault="00A00FBC" w:rsidP="00A00FBC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Ihren_Patienten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weiblich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Ihre_</w:t>
            </w:r>
            <w:proofErr w:type="gramStart"/>
            <w:r w:rsidRPr="000736D8">
              <w:rPr>
                <w:rFonts w:ascii="Nexa" w:hAnsi="Nexa"/>
                <w:sz w:val="20"/>
                <w:szCs w:val="20"/>
              </w:rPr>
              <w:t>Patientin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>]$</w:t>
            </w:r>
            <w:proofErr w:type="gramEnd"/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patient_name</w:t>
            </w:r>
            <w:proofErr w:type="spellEnd"/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>,</w:t>
            </w:r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patient_vorname</w:t>
            </w:r>
            <w:proofErr w:type="spellEnd"/>
            <w:r w:rsidRPr="00C345D4">
              <w:rPr>
                <w:rFonts w:ascii="Nexa" w:hAnsi="Nexa"/>
                <w:b/>
                <w:bCs/>
                <w:sz w:val="20"/>
                <w:szCs w:val="20"/>
              </w:rPr>
              <w:t>]$,</w:t>
            </w:r>
            <w:r>
              <w:rPr>
                <w:rFonts w:ascii="Nexa" w:hAnsi="Nexa"/>
                <w:sz w:val="20"/>
                <w:szCs w:val="20"/>
              </w:rPr>
              <w:t xml:space="preserve"> geb. am </w:t>
            </w:r>
            <w:r w:rsidRPr="004D283D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4D283D">
              <w:rPr>
                <w:rFonts w:ascii="Nexa" w:hAnsi="Nexa"/>
                <w:sz w:val="20"/>
                <w:szCs w:val="20"/>
              </w:rPr>
              <w:t>bes_gebDatum</w:t>
            </w:r>
            <w:proofErr w:type="spellEnd"/>
            <w:r w:rsidRPr="004D283D">
              <w:rPr>
                <w:rFonts w:ascii="Nexa" w:hAnsi="Nexa"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A00FBC" w:rsidRP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A00FBC" w:rsidRPr="00A00FBC" w:rsidRDefault="00A00FBC" w:rsidP="00A00FBC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A00FBC">
              <w:rPr>
                <w:rFonts w:ascii="Nexa" w:hAnsi="Nexa"/>
                <w:b/>
                <w:bCs/>
                <w:lang w:val="de-DE"/>
              </w:rPr>
              <w:t xml:space="preserve">$[x Untersuchungstyp 1 _ </w:t>
            </w:r>
            <w:proofErr w:type="spellStart"/>
            <w:r w:rsidRPr="00A00FBC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A00FBC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A00FBC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A00FBC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A00FBC">
              <w:rPr>
                <w:rFonts w:ascii="Nexa" w:hAnsi="Nexa"/>
                <w:b/>
                <w:bCs/>
                <w:lang w:val="de-DE"/>
              </w:rPr>
              <w:t>invTimemitICD</w:t>
            </w:r>
            <w:proofErr w:type="spellEnd"/>
            <w:r w:rsidRPr="00A00FBC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A00FBC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  <w:r w:rsidRPr="00A00FBC">
              <w:rPr>
                <w:rFonts w:ascii="Nexa" w:hAnsi="Nexa"/>
                <w:b/>
                <w:bCs/>
                <w:lang w:val="de-DE"/>
              </w:rPr>
              <w:t>:</w:t>
            </w:r>
          </w:p>
        </w:tc>
      </w:tr>
    </w:tbl>
    <w:p w:rsidR="00A00FBC" w:rsidRPr="00A00FBC" w:rsidRDefault="00A00FBC" w:rsidP="00A00FBC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00FBC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A00FBC" w:rsidRPr="00A00FBC" w:rsidRDefault="00A00FBC" w:rsidP="00A00FBC">
      <w:pPr>
        <w:spacing w:after="120" w:line="300" w:lineRule="auto"/>
        <w:rPr>
          <w:rFonts w:ascii="Nexa" w:hAnsi="Nexa"/>
          <w:u w:val="single"/>
          <w:lang w:val="de-DE"/>
        </w:rPr>
      </w:pPr>
      <w:r w:rsidRPr="00A00FBC">
        <w:rPr>
          <w:rFonts w:ascii="Nexa" w:hAnsi="Nexa"/>
          <w:lang w:val="de-DE"/>
        </w:rPr>
        <w:t xml:space="preserve">$[x ANA 1 _ </w:t>
      </w:r>
      <w:proofErr w:type="spellStart"/>
      <w:r w:rsidRPr="00A00FBC">
        <w:rPr>
          <w:rFonts w:ascii="Nexa" w:hAnsi="Nexa"/>
          <w:lang w:val="de-DE"/>
        </w:rPr>
        <w:t>inf</w:t>
      </w:r>
      <w:proofErr w:type="spellEnd"/>
      <w:r w:rsidRPr="00A00FBC">
        <w:rPr>
          <w:rFonts w:ascii="Nexa" w:hAnsi="Nexa"/>
          <w:lang w:val="de-DE"/>
        </w:rPr>
        <w:t xml:space="preserve"> NN NJ2N NNNN </w:t>
      </w:r>
      <w:proofErr w:type="spellStart"/>
      <w:r w:rsidRPr="00A00FBC">
        <w:rPr>
          <w:rFonts w:ascii="Nexa" w:hAnsi="Nexa"/>
          <w:lang w:val="de-DE"/>
        </w:rPr>
        <w:t>invTimemitICD</w:t>
      </w:r>
      <w:proofErr w:type="spellEnd"/>
      <w:r w:rsidRPr="00A00FBC">
        <w:rPr>
          <w:rFonts w:ascii="Nexa" w:hAnsi="Nexa"/>
          <w:lang w:val="de-DE"/>
        </w:rPr>
        <w:t xml:space="preserve"> U </w:t>
      </w:r>
      <w:proofErr w:type="gramStart"/>
      <w:r w:rsidRPr="00A00FBC">
        <w:rPr>
          <w:rFonts w:ascii="Nexa" w:hAnsi="Nexa"/>
          <w:lang w:val="de-DE"/>
        </w:rPr>
        <w:t>0]$</w:t>
      </w:r>
      <w:proofErr w:type="gramEnd"/>
      <w:r w:rsidRPr="00A00FBC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00FBC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A00FBC" w:rsidRPr="00A00FBC" w:rsidRDefault="00A00FBC" w:rsidP="00A00FBC">
      <w:pPr>
        <w:spacing w:after="120" w:line="300" w:lineRule="auto"/>
        <w:rPr>
          <w:rFonts w:ascii="Nexa" w:hAnsi="Nexa"/>
          <w:lang w:val="de-DE"/>
        </w:rPr>
      </w:pPr>
      <w:r w:rsidRPr="00A00FBC">
        <w:rPr>
          <w:rFonts w:ascii="Nexa" w:hAnsi="Nexa"/>
          <w:lang w:val="de-DE"/>
        </w:rPr>
        <w:t xml:space="preserve">$[x TEC 1 _ </w:t>
      </w:r>
      <w:proofErr w:type="spellStart"/>
      <w:r w:rsidRPr="00A00FBC">
        <w:rPr>
          <w:rFonts w:ascii="Nexa" w:hAnsi="Nexa"/>
          <w:lang w:val="de-DE"/>
        </w:rPr>
        <w:t>inf</w:t>
      </w:r>
      <w:proofErr w:type="spellEnd"/>
      <w:r w:rsidRPr="00A00FBC">
        <w:rPr>
          <w:rFonts w:ascii="Nexa" w:hAnsi="Nexa"/>
          <w:lang w:val="de-DE"/>
        </w:rPr>
        <w:t xml:space="preserve"> NN NJ2N NNNN </w:t>
      </w:r>
      <w:proofErr w:type="spellStart"/>
      <w:r w:rsidRPr="00A00FBC">
        <w:rPr>
          <w:rFonts w:ascii="Nexa" w:hAnsi="Nexa"/>
          <w:lang w:val="de-DE"/>
        </w:rPr>
        <w:t>invTimemitICD</w:t>
      </w:r>
      <w:proofErr w:type="spellEnd"/>
      <w:r w:rsidRPr="00A00FBC">
        <w:rPr>
          <w:rFonts w:ascii="Nexa" w:hAnsi="Nexa"/>
          <w:lang w:val="de-DE"/>
        </w:rPr>
        <w:t xml:space="preserve"> U </w:t>
      </w:r>
      <w:proofErr w:type="gramStart"/>
      <w:r w:rsidRPr="00A00FB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00FBC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A00FBC" w:rsidRPr="00A00FBC" w:rsidRDefault="00A00FBC" w:rsidP="00A00FBC">
      <w:pPr>
        <w:spacing w:after="120" w:line="300" w:lineRule="auto"/>
        <w:rPr>
          <w:rFonts w:ascii="Nexa" w:hAnsi="Nexa"/>
          <w:u w:val="single"/>
          <w:lang w:val="de-DE"/>
        </w:rPr>
      </w:pPr>
      <w:r w:rsidRPr="00A00FBC">
        <w:rPr>
          <w:rFonts w:ascii="Nexa" w:hAnsi="Nexa"/>
          <w:lang w:val="de-DE"/>
        </w:rPr>
        <w:t xml:space="preserve">$[x BEF 1 _ </w:t>
      </w:r>
      <w:proofErr w:type="spellStart"/>
      <w:r w:rsidRPr="00A00FBC">
        <w:rPr>
          <w:rFonts w:ascii="Nexa" w:hAnsi="Nexa"/>
          <w:lang w:val="de-DE"/>
        </w:rPr>
        <w:t>inf</w:t>
      </w:r>
      <w:proofErr w:type="spellEnd"/>
      <w:r w:rsidRPr="00A00FBC">
        <w:rPr>
          <w:rFonts w:ascii="Nexa" w:hAnsi="Nexa"/>
          <w:lang w:val="de-DE"/>
        </w:rPr>
        <w:t xml:space="preserve"> NN NJ2N NNNN </w:t>
      </w:r>
      <w:proofErr w:type="spellStart"/>
      <w:r w:rsidRPr="00A00FBC">
        <w:rPr>
          <w:rFonts w:ascii="Nexa" w:hAnsi="Nexa"/>
          <w:lang w:val="de-DE"/>
        </w:rPr>
        <w:t xml:space="preserve">invTimemitICD U </w:t>
      </w:r>
      <w:proofErr w:type="gramStart"/>
      <w:r w:rsidRPr="00A00FB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  <w:proofErr w:type="spellEnd"/>
            <w:r w:rsidRPr="00A00FBC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A00FBC" w:rsidRPr="00A00FBC" w:rsidRDefault="00A00FBC" w:rsidP="00A00FBC">
      <w:pPr>
        <w:spacing w:after="120" w:line="300" w:lineRule="auto"/>
        <w:rPr>
          <w:rFonts w:ascii="Nexa" w:hAnsi="Nexa"/>
          <w:lang w:val="de-DE"/>
        </w:rPr>
      </w:pPr>
      <w:r w:rsidRPr="00A00FBC">
        <w:rPr>
          <w:rFonts w:ascii="Nexa" w:hAnsi="Nexa"/>
          <w:lang w:val="de-DE"/>
        </w:rPr>
        <w:t xml:space="preserve">$[x BEU 1 _ </w:t>
      </w:r>
      <w:proofErr w:type="spellStart"/>
      <w:r w:rsidRPr="00A00FBC">
        <w:rPr>
          <w:rFonts w:ascii="Nexa" w:hAnsi="Nexa"/>
          <w:lang w:val="de-DE"/>
        </w:rPr>
        <w:t>inf</w:t>
      </w:r>
      <w:proofErr w:type="spellEnd"/>
      <w:r w:rsidRPr="00A00FBC">
        <w:rPr>
          <w:rFonts w:ascii="Nexa" w:hAnsi="Nexa"/>
          <w:lang w:val="de-DE"/>
        </w:rPr>
        <w:t xml:space="preserve"> NN NJ2N NNNN </w:t>
      </w:r>
      <w:proofErr w:type="spellStart"/>
      <w:r w:rsidRPr="00A00FBC">
        <w:rPr>
          <w:rFonts w:ascii="Nexa" w:hAnsi="Nexa"/>
          <w:lang w:val="de-DE"/>
        </w:rPr>
        <w:t>invTimemitICD</w:t>
      </w:r>
      <w:proofErr w:type="spellEnd"/>
      <w:r w:rsidRPr="00A00FBC">
        <w:rPr>
          <w:rFonts w:ascii="Nexa" w:hAnsi="Nexa"/>
          <w:lang w:val="de-DE"/>
        </w:rPr>
        <w:t xml:space="preserve"> U </w:t>
      </w:r>
      <w:proofErr w:type="gramStart"/>
      <w:r w:rsidRPr="00A00FBC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00FBC" w:rsidTr="00A00FB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00FBC" w:rsidRDefault="00A00FBC" w:rsidP="00A00FBC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00FBC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A00FBC" w:rsidRPr="00A00FBC" w:rsidRDefault="00A00FBC" w:rsidP="00A00FBC">
      <w:pPr>
        <w:spacing w:after="120" w:line="300" w:lineRule="auto"/>
        <w:rPr>
          <w:rFonts w:ascii="Nexa" w:hAnsi="Nexa"/>
          <w:lang w:val="de-DE"/>
        </w:rPr>
      </w:pPr>
      <w:r w:rsidRPr="00A00FBC">
        <w:rPr>
          <w:rFonts w:ascii="Nexa" w:hAnsi="Nexa"/>
          <w:lang w:val="de-DE"/>
        </w:rPr>
        <w:t xml:space="preserve">$[x PROC 1 _ </w:t>
      </w:r>
      <w:proofErr w:type="spellStart"/>
      <w:r w:rsidRPr="00A00FBC">
        <w:rPr>
          <w:rFonts w:ascii="Nexa" w:hAnsi="Nexa"/>
          <w:lang w:val="de-DE"/>
        </w:rPr>
        <w:t>inf</w:t>
      </w:r>
      <w:proofErr w:type="spellEnd"/>
      <w:r w:rsidRPr="00A00FBC">
        <w:rPr>
          <w:rFonts w:ascii="Nexa" w:hAnsi="Nexa"/>
          <w:lang w:val="de-DE"/>
        </w:rPr>
        <w:t xml:space="preserve"> NN NJ2N NNNN </w:t>
      </w:r>
      <w:proofErr w:type="spellStart"/>
      <w:r w:rsidRPr="00A00FBC">
        <w:rPr>
          <w:rFonts w:ascii="Nexa" w:hAnsi="Nexa"/>
          <w:lang w:val="de-DE"/>
        </w:rPr>
        <w:t>invTimemitICD</w:t>
      </w:r>
      <w:proofErr w:type="spellEnd"/>
      <w:r w:rsidRPr="00A00FBC">
        <w:rPr>
          <w:rFonts w:ascii="Nexa" w:hAnsi="Nexa"/>
          <w:lang w:val="de-DE"/>
        </w:rPr>
        <w:t xml:space="preserve"> U </w:t>
      </w:r>
      <w:proofErr w:type="gramStart"/>
      <w:r w:rsidRPr="00A00FBC">
        <w:rPr>
          <w:rFonts w:ascii="Nexa" w:hAnsi="Nexa"/>
          <w:lang w:val="de-DE"/>
        </w:rPr>
        <w:t>0]$</w:t>
      </w:r>
      <w:proofErr w:type="gramEnd"/>
    </w:p>
    <w:p w:rsidR="00A00FBC" w:rsidRPr="00A00FBC" w:rsidRDefault="00A00FBC" w:rsidP="00A00FBC">
      <w:pPr>
        <w:spacing w:after="120" w:line="300" w:lineRule="auto"/>
        <w:rPr>
          <w:rFonts w:ascii="Nexa" w:hAnsi="Nexa"/>
          <w:lang w:val="de-DE"/>
        </w:rPr>
      </w:pPr>
      <w:r w:rsidRPr="00A00FBC">
        <w:rPr>
          <w:rFonts w:ascii="Nexa" w:hAnsi="Nexa"/>
          <w:lang w:val="de-DE"/>
        </w:rPr>
        <w:t>Für weitere Rückfragen stehe ich Ihnen gerne zur Verfügung.</w:t>
      </w:r>
    </w:p>
    <w:p w:rsidR="00A00FBC" w:rsidRPr="00E619ED" w:rsidRDefault="00A00FBC" w:rsidP="00A00FBC">
      <w:pPr>
        <w:spacing w:after="120" w:line="300" w:lineRule="auto"/>
        <w:rPr>
          <w:rFonts w:ascii="Nexa" w:hAnsi="Nexa"/>
        </w:rPr>
      </w:pPr>
      <w:r w:rsidRPr="00A00FBC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A00FBC" w:rsidRDefault="00A00FBC" w:rsidP="00A00FBC">
      <w:pPr>
        <w:spacing w:after="120" w:line="300" w:lineRule="auto"/>
        <w:rPr>
          <w:rFonts w:ascii="Nexa" w:hAnsi="Nexa"/>
        </w:rPr>
      </w:pPr>
    </w:p>
    <w:p w:rsidR="00A00FBC" w:rsidRPr="00E619ED" w:rsidRDefault="00A00FBC" w:rsidP="00A00FBC">
      <w:pPr>
        <w:spacing w:after="120" w:line="300" w:lineRule="auto"/>
        <w:rPr>
          <w:rFonts w:ascii="Nexa" w:hAnsi="Nexa"/>
        </w:rPr>
      </w:pPr>
    </w:p>
    <w:p w:rsidR="00534E57" w:rsidRPr="00A00FBC" w:rsidRDefault="00A00FBC" w:rsidP="00A00FBC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534E57" w:rsidRPr="00A00FBC" w:rsidSect="00BE15D9">
      <w:footerReference w:type="default" r:id="rId8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E57" w:rsidRDefault="00534E57" w:rsidP="00A00FBC">
      <w:pPr>
        <w:spacing w:after="0" w:line="240" w:lineRule="auto"/>
      </w:pPr>
      <w:r>
        <w:separator/>
      </w:r>
    </w:p>
  </w:endnote>
  <w:endnote w:type="continuationSeparator" w:id="0">
    <w:p w:rsidR="00534E57" w:rsidRDefault="00534E57" w:rsidP="00A0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A00FBC" w:rsidRDefault="00000000" w:rsidP="00DA75F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A00FBC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A00FBC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A00FBC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A00FBC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A00FBC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A00FBC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A00FBC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A00FBC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A00FBC">
      <w:rPr>
        <w:rFonts w:ascii="NEXA-BOOK" w:hAnsi="NEXA-BOOK"/>
        <w:b/>
        <w:bCs/>
        <w:color w:val="000000" w:themeColor="text1"/>
        <w:lang w:val="de-DE"/>
      </w:rPr>
      <w:t>]$)</w:t>
    </w:r>
    <w:r w:rsidRPr="00A00FBC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A00FBC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A00FBC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A00FBC">
      <w:rPr>
        <w:rFonts w:ascii="NEXA-BOOK" w:hAnsi="NEXA-BOOK"/>
        <w:color w:val="000000" w:themeColor="text1"/>
        <w:lang w:val="de-DE"/>
      </w:rPr>
      <w:t xml:space="preserve"> </w:t>
    </w:r>
    <w:r w:rsidRPr="00A00FBC">
      <w:rPr>
        <w:rFonts w:ascii="NEXA-BOOK" w:hAnsi="NEXA-BOOK"/>
        <w:color w:val="000000" w:themeColor="text1"/>
        <w:lang w:val="de-DE"/>
      </w:rPr>
      <w:t>/</w:t>
    </w:r>
    <w:r w:rsidRPr="00A00FBC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A00FBC">
      <w:rPr>
        <w:rFonts w:ascii="NEXA-BOOK" w:hAnsi="NEXA-BOOK"/>
        <w:color w:val="000000" w:themeColor="text1"/>
        <w:lang w:val="de-DE"/>
      </w:rPr>
      <w:instrText xml:space="preserve">NUMPAGES \* Arabisch \* </w:instrText>
    </w:r>
    <w:r w:rsidRPr="00A00FBC">
      <w:rPr>
        <w:rFonts w:ascii="NEXA-BOOK" w:hAnsi="NEXA-BOOK"/>
        <w:color w:val="000000" w:themeColor="text1"/>
        <w:lang w:val="de-DE"/>
      </w:rPr>
      <w:instrText>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A00FBC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E57" w:rsidRDefault="00534E57" w:rsidP="00A00FBC">
      <w:pPr>
        <w:spacing w:after="0" w:line="240" w:lineRule="auto"/>
      </w:pPr>
      <w:r>
        <w:separator/>
      </w:r>
    </w:p>
  </w:footnote>
  <w:footnote w:type="continuationSeparator" w:id="0">
    <w:p w:rsidR="00534E57" w:rsidRDefault="00534E57" w:rsidP="00A00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754273">
    <w:abstractNumId w:val="8"/>
  </w:num>
  <w:num w:numId="2" w16cid:durableId="369493773">
    <w:abstractNumId w:val="6"/>
  </w:num>
  <w:num w:numId="3" w16cid:durableId="998919382">
    <w:abstractNumId w:val="5"/>
  </w:num>
  <w:num w:numId="4" w16cid:durableId="678393805">
    <w:abstractNumId w:val="4"/>
  </w:num>
  <w:num w:numId="5" w16cid:durableId="389232010">
    <w:abstractNumId w:val="7"/>
  </w:num>
  <w:num w:numId="6" w16cid:durableId="855463034">
    <w:abstractNumId w:val="3"/>
  </w:num>
  <w:num w:numId="7" w16cid:durableId="697505671">
    <w:abstractNumId w:val="2"/>
  </w:num>
  <w:num w:numId="8" w16cid:durableId="1258438963">
    <w:abstractNumId w:val="1"/>
  </w:num>
  <w:num w:numId="9" w16cid:durableId="24773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E57"/>
    <w:rsid w:val="00A00F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37429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A0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2023-11-10T16:02:00Z</dcterms:modified>
  <cp:category/>
</cp:coreProperties>
</file>