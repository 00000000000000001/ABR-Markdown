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67C" w:rsidRDefault="0051567C" w:rsidP="0051567C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1567C" w:rsidTr="0051567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1567C" w:rsidRDefault="0051567C" w:rsidP="0051567C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34CB236" wp14:editId="605DA485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67C" w:rsidRPr="003078D5" w:rsidRDefault="0051567C" w:rsidP="0051567C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CB2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51567C" w:rsidRPr="003078D5" w:rsidRDefault="0051567C" w:rsidP="0051567C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51567C" w:rsidRPr="0051567C" w:rsidRDefault="0051567C" w:rsidP="0051567C">
      <w:pPr>
        <w:spacing w:after="120" w:line="300" w:lineRule="auto"/>
        <w:jc w:val="right"/>
        <w:rPr>
          <w:rFonts w:ascii="Nexa" w:hAnsi="Nexa"/>
          <w:lang w:val="de-DE"/>
        </w:rPr>
      </w:pPr>
      <w:r w:rsidRPr="0051567C">
        <w:rPr>
          <w:rFonts w:ascii="Nexa" w:hAnsi="Nexa"/>
          <w:lang w:val="de-DE"/>
        </w:rPr>
        <w:t>$[</w:t>
      </w:r>
      <w:proofErr w:type="spellStart"/>
      <w:r w:rsidRPr="0051567C">
        <w:rPr>
          <w:rFonts w:ascii="Nexa" w:hAnsi="Nexa"/>
          <w:lang w:val="de-DE"/>
        </w:rPr>
        <w:t>ort</w:t>
      </w:r>
      <w:proofErr w:type="spellEnd"/>
      <w:r w:rsidRPr="0051567C">
        <w:rPr>
          <w:rFonts w:ascii="Nexa" w:hAnsi="Nexa"/>
          <w:lang w:val="de-DE"/>
        </w:rPr>
        <w:t>]$, $[</w:t>
      </w:r>
      <w:proofErr w:type="spellStart"/>
      <w:r w:rsidRPr="0051567C">
        <w:rPr>
          <w:rFonts w:ascii="Nexa" w:hAnsi="Nexa"/>
          <w:lang w:val="de-DE"/>
        </w:rPr>
        <w:t>datum</w:t>
      </w:r>
      <w:proofErr w:type="spellEnd"/>
      <w:r w:rsidRPr="0051567C">
        <w:rPr>
          <w:rFonts w:ascii="Nexa" w:hAnsi="Nexa"/>
          <w:lang w:val="de-DE"/>
        </w:rPr>
        <w:t>]$</w:t>
      </w:r>
    </w:p>
    <w:p w:rsidR="0051567C" w:rsidRPr="0051567C" w:rsidRDefault="0051567C" w:rsidP="0051567C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1567C" w:rsidTr="0051567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1567C" w:rsidRPr="0051567C" w:rsidRDefault="0051567C" w:rsidP="0051567C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51567C">
              <w:rPr>
                <w:rFonts w:ascii="Nexa" w:hAnsi="Nexa"/>
                <w:lang w:val="de-DE"/>
              </w:rPr>
              <w:t xml:space="preserve">$[anrede]$,  </w:t>
            </w:r>
          </w:p>
          <w:p w:rsidR="0051567C" w:rsidRPr="004D283D" w:rsidRDefault="0051567C" w:rsidP="0051567C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berichte ich Ihnen über </w:t>
            </w:r>
            <w:r w:rsidRPr="000736D8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if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pmw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männlich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Ihren_Patienten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weiblich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Ihre_</w:t>
            </w:r>
            <w:proofErr w:type="gramStart"/>
            <w:r w:rsidRPr="000736D8">
              <w:rPr>
                <w:rFonts w:ascii="Nexa" w:hAnsi="Nexa"/>
                <w:sz w:val="20"/>
                <w:szCs w:val="20"/>
              </w:rPr>
              <w:t>Patientin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>]$</w:t>
            </w:r>
            <w:proofErr w:type="gramEnd"/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4B38D3">
              <w:rPr>
                <w:rFonts w:ascii="Nexa" w:hAnsi="Nexa"/>
                <w:b/>
                <w:bCs/>
                <w:sz w:val="20"/>
                <w:szCs w:val="20"/>
              </w:rPr>
              <w:t>$[</w:t>
            </w:r>
            <w:proofErr w:type="spellStart"/>
            <w:r w:rsidRPr="004B38D3">
              <w:rPr>
                <w:rFonts w:ascii="Nexa" w:hAnsi="Nexa"/>
                <w:b/>
                <w:bCs/>
                <w:sz w:val="20"/>
                <w:szCs w:val="20"/>
              </w:rPr>
              <w:t>patient_name</w:t>
            </w:r>
            <w:proofErr w:type="spellEnd"/>
            <w:r w:rsidRPr="004B38D3">
              <w:rPr>
                <w:rFonts w:ascii="Nexa" w:hAnsi="Nexa"/>
                <w:b/>
                <w:bCs/>
                <w:sz w:val="20"/>
                <w:szCs w:val="20"/>
              </w:rPr>
              <w:t>]$, $[</w:t>
            </w:r>
            <w:proofErr w:type="spellStart"/>
            <w:r w:rsidRPr="004B38D3">
              <w:rPr>
                <w:rFonts w:ascii="Nexa" w:hAnsi="Nexa"/>
                <w:b/>
                <w:bCs/>
                <w:sz w:val="20"/>
                <w:szCs w:val="20"/>
              </w:rPr>
              <w:t>patient_vorname</w:t>
            </w:r>
            <w:proofErr w:type="spellEnd"/>
            <w:r w:rsidRPr="004B38D3">
              <w:rPr>
                <w:rFonts w:ascii="Nexa" w:hAnsi="Nexa"/>
                <w:b/>
                <w:bCs/>
                <w:sz w:val="20"/>
                <w:szCs w:val="20"/>
              </w:rPr>
              <w:t>]$,</w:t>
            </w:r>
            <w:r>
              <w:rPr>
                <w:rFonts w:ascii="Nexa" w:hAnsi="Nexa"/>
                <w:sz w:val="20"/>
                <w:szCs w:val="20"/>
              </w:rPr>
              <w:t xml:space="preserve"> geb. am </w:t>
            </w:r>
            <w:r w:rsidRPr="004D283D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4D283D">
              <w:rPr>
                <w:rFonts w:ascii="Nexa" w:hAnsi="Nexa"/>
                <w:sz w:val="20"/>
                <w:szCs w:val="20"/>
              </w:rPr>
              <w:t>bes_gebDatum</w:t>
            </w:r>
            <w:proofErr w:type="spellEnd"/>
            <w:r w:rsidRPr="004D283D">
              <w:rPr>
                <w:rFonts w:ascii="Nexa" w:hAnsi="Nexa"/>
                <w:sz w:val="20"/>
                <w:szCs w:val="20"/>
              </w:rPr>
              <w:t>]$</w:t>
            </w:r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0736D8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if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pmw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männlich der  weiblich die]$</w:t>
            </w:r>
            <w:r>
              <w:rPr>
                <w:rFonts w:ascii="Nexa" w:hAnsi="Nexa"/>
                <w:sz w:val="20"/>
                <w:szCs w:val="20"/>
              </w:rPr>
              <w:t xml:space="preserve"> sich bei mir zu folgender Untersuchung vorstellte. </w:t>
            </w:r>
          </w:p>
          <w:p w:rsidR="0051567C" w:rsidRPr="0051567C" w:rsidRDefault="0051567C" w:rsidP="0051567C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51567C" w:rsidRPr="0051567C" w:rsidRDefault="0051567C" w:rsidP="0051567C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51567C">
              <w:rPr>
                <w:rFonts w:ascii="Nexa" w:hAnsi="Nexa"/>
                <w:b/>
                <w:bCs/>
                <w:lang w:val="de-DE"/>
              </w:rPr>
              <w:t xml:space="preserve">$[x Untersuchungstyp 1 </w:t>
            </w:r>
            <w:proofErr w:type="spellStart"/>
            <w:r w:rsidRPr="0051567C">
              <w:rPr>
                <w:rFonts w:ascii="Nexa" w:hAnsi="Nexa"/>
                <w:b/>
                <w:bCs/>
                <w:lang w:val="de-DE"/>
              </w:rPr>
              <w:t>sel</w:t>
            </w:r>
            <w:proofErr w:type="spellEnd"/>
            <w:r w:rsidRPr="0051567C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51567C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51567C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51567C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51567C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51567C">
              <w:rPr>
                <w:rFonts w:ascii="Nexa" w:hAnsi="Nexa"/>
                <w:b/>
                <w:bCs/>
                <w:lang w:val="de-DE"/>
              </w:rPr>
              <w:t>mitICD</w:t>
            </w:r>
            <w:proofErr w:type="spellEnd"/>
            <w:r w:rsidRPr="0051567C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51567C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  <w:r w:rsidRPr="0051567C">
              <w:rPr>
                <w:rFonts w:ascii="Nexa" w:hAnsi="Nexa"/>
                <w:b/>
                <w:bCs/>
                <w:lang w:val="de-DE"/>
              </w:rPr>
              <w:t>:</w:t>
            </w:r>
          </w:p>
        </w:tc>
      </w:tr>
    </w:tbl>
    <w:p w:rsidR="0051567C" w:rsidRPr="0051567C" w:rsidRDefault="0051567C" w:rsidP="0051567C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1567C" w:rsidTr="0051567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1567C" w:rsidRDefault="0051567C" w:rsidP="0051567C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51567C">
              <w:rPr>
                <w:rFonts w:ascii="Nexa" w:hAnsi="Nexa"/>
                <w:u w:val="single"/>
                <w:lang w:val="de-DE"/>
              </w:rPr>
              <w:t>Anamnese, Untersuchung, Indikationsstellung:</w:t>
            </w:r>
          </w:p>
        </w:tc>
      </w:tr>
    </w:tbl>
    <w:p w:rsidR="0051567C" w:rsidRPr="0051567C" w:rsidRDefault="0051567C" w:rsidP="0051567C">
      <w:pPr>
        <w:spacing w:after="120" w:line="300" w:lineRule="auto"/>
        <w:rPr>
          <w:rFonts w:ascii="Nexa" w:hAnsi="Nexa"/>
          <w:lang w:val="de-DE"/>
        </w:rPr>
      </w:pPr>
      <w:r w:rsidRPr="0051567C">
        <w:rPr>
          <w:rFonts w:ascii="Nexa" w:hAnsi="Nexa"/>
          <w:lang w:val="de-DE"/>
        </w:rPr>
        <w:t xml:space="preserve">$[x ANA 1 </w:t>
      </w:r>
      <w:proofErr w:type="spellStart"/>
      <w:r w:rsidRPr="0051567C">
        <w:rPr>
          <w:rFonts w:ascii="Nexa" w:hAnsi="Nexa"/>
          <w:lang w:val="de-DE"/>
        </w:rPr>
        <w:t>sel</w:t>
      </w:r>
      <w:proofErr w:type="spellEnd"/>
      <w:r w:rsidRPr="0051567C">
        <w:rPr>
          <w:rFonts w:ascii="Nexa" w:hAnsi="Nexa"/>
          <w:lang w:val="de-DE"/>
        </w:rPr>
        <w:t xml:space="preserve"> </w:t>
      </w:r>
      <w:proofErr w:type="spellStart"/>
      <w:r w:rsidRPr="0051567C">
        <w:rPr>
          <w:rFonts w:ascii="Nexa" w:hAnsi="Nexa"/>
          <w:lang w:val="de-DE"/>
        </w:rPr>
        <w:t>inf</w:t>
      </w:r>
      <w:proofErr w:type="spellEnd"/>
      <w:r w:rsidRPr="0051567C">
        <w:rPr>
          <w:rFonts w:ascii="Nexa" w:hAnsi="Nexa"/>
          <w:lang w:val="de-DE"/>
        </w:rPr>
        <w:t xml:space="preserve"> NN NJ2N NNNN </w:t>
      </w:r>
      <w:proofErr w:type="spellStart"/>
      <w:r w:rsidRPr="0051567C">
        <w:rPr>
          <w:rFonts w:ascii="Nexa" w:hAnsi="Nexa"/>
          <w:lang w:val="de-DE"/>
        </w:rPr>
        <w:t>mitICD</w:t>
      </w:r>
      <w:proofErr w:type="spellEnd"/>
      <w:r w:rsidRPr="0051567C">
        <w:rPr>
          <w:rFonts w:ascii="Nexa" w:hAnsi="Nexa"/>
          <w:lang w:val="de-DE"/>
        </w:rPr>
        <w:t xml:space="preserve"> U </w:t>
      </w:r>
      <w:proofErr w:type="gramStart"/>
      <w:r w:rsidRPr="0051567C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1567C" w:rsidTr="0051567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1567C" w:rsidRDefault="0051567C" w:rsidP="0051567C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51567C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51567C" w:rsidRPr="0051567C" w:rsidRDefault="0051567C" w:rsidP="0051567C">
      <w:pPr>
        <w:spacing w:after="120" w:line="300" w:lineRule="auto"/>
        <w:rPr>
          <w:rFonts w:ascii="Nexa" w:hAnsi="Nexa"/>
          <w:lang w:val="de-DE"/>
        </w:rPr>
      </w:pPr>
      <w:r w:rsidRPr="0051567C">
        <w:rPr>
          <w:rFonts w:ascii="Nexa" w:hAnsi="Nexa"/>
          <w:lang w:val="de-DE"/>
        </w:rPr>
        <w:t xml:space="preserve">$[x TEC 1 </w:t>
      </w:r>
      <w:proofErr w:type="spellStart"/>
      <w:r w:rsidRPr="0051567C">
        <w:rPr>
          <w:rFonts w:ascii="Nexa" w:hAnsi="Nexa"/>
          <w:lang w:val="de-DE"/>
        </w:rPr>
        <w:t>sel</w:t>
      </w:r>
      <w:proofErr w:type="spellEnd"/>
      <w:r w:rsidRPr="0051567C">
        <w:rPr>
          <w:rFonts w:ascii="Nexa" w:hAnsi="Nexa"/>
          <w:lang w:val="de-DE"/>
        </w:rPr>
        <w:t xml:space="preserve"> inf NN NJ2N NNNN </w:t>
      </w:r>
      <w:proofErr w:type="spellStart"/>
      <w:r w:rsidRPr="0051567C">
        <w:rPr>
          <w:rFonts w:ascii="Nexa" w:hAnsi="Nexa"/>
          <w:lang w:val="de-DE"/>
        </w:rPr>
        <w:t>mitICD</w:t>
      </w:r>
      <w:proofErr w:type="spellEnd"/>
      <w:r w:rsidRPr="0051567C">
        <w:rPr>
          <w:rFonts w:ascii="Nexa" w:hAnsi="Nexa"/>
          <w:lang w:val="de-DE"/>
        </w:rPr>
        <w:t xml:space="preserve"> U </w:t>
      </w:r>
      <w:proofErr w:type="gramStart"/>
      <w:r w:rsidRPr="0051567C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1567C" w:rsidTr="0051567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1567C" w:rsidRDefault="0051567C" w:rsidP="0051567C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51567C">
              <w:rPr>
                <w:rFonts w:ascii="Nexa" w:hAnsi="Nexa"/>
                <w:u w:val="single"/>
                <w:lang w:val="de-DE"/>
              </w:rPr>
              <w:t>Befund:</w:t>
            </w:r>
          </w:p>
        </w:tc>
      </w:tr>
    </w:tbl>
    <w:p w:rsidR="0051567C" w:rsidRPr="0051567C" w:rsidRDefault="0051567C" w:rsidP="0051567C">
      <w:pPr>
        <w:spacing w:after="120" w:line="300" w:lineRule="auto"/>
        <w:rPr>
          <w:rFonts w:ascii="Nexa" w:hAnsi="Nexa"/>
          <w:u w:val="single"/>
          <w:lang w:val="de-DE"/>
        </w:rPr>
      </w:pPr>
      <w:r w:rsidRPr="0051567C">
        <w:rPr>
          <w:rFonts w:ascii="Nexa" w:hAnsi="Nexa"/>
          <w:lang w:val="de-DE"/>
        </w:rPr>
        <w:t xml:space="preserve">$[x BEF 1 </w:t>
      </w:r>
      <w:proofErr w:type="spellStart"/>
      <w:r w:rsidRPr="0051567C">
        <w:rPr>
          <w:rFonts w:ascii="Nexa" w:hAnsi="Nexa"/>
          <w:lang w:val="de-DE"/>
        </w:rPr>
        <w:t>sel</w:t>
      </w:r>
      <w:proofErr w:type="spellEnd"/>
      <w:r w:rsidRPr="0051567C">
        <w:rPr>
          <w:rFonts w:ascii="Nexa" w:hAnsi="Nexa"/>
          <w:lang w:val="de-DE"/>
        </w:rPr>
        <w:t xml:space="preserve"> inf NN NJ2N NNNN </w:t>
      </w:r>
      <w:proofErr w:type="spellStart"/>
      <w:r w:rsidRPr="0051567C">
        <w:rPr>
          <w:rFonts w:ascii="Nexa" w:hAnsi="Nexa"/>
          <w:lang w:val="de-DE"/>
        </w:rPr>
        <w:t>mitICD</w:t>
      </w:r>
      <w:proofErr w:type="spellEnd"/>
      <w:r w:rsidRPr="0051567C">
        <w:rPr>
          <w:rFonts w:ascii="Nexa" w:hAnsi="Nexa"/>
          <w:lang w:val="de-DE"/>
        </w:rPr>
        <w:t xml:space="preserve"> U </w:t>
      </w:r>
      <w:proofErr w:type="gramStart"/>
      <w:r w:rsidRPr="0051567C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1567C" w:rsidTr="0051567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1567C" w:rsidRDefault="0051567C" w:rsidP="0051567C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51567C">
              <w:rPr>
                <w:rFonts w:ascii="Nexa" w:hAnsi="Nexa"/>
                <w:u w:val="single"/>
                <w:lang w:val="de-DE"/>
              </w:rPr>
              <w:t>Beurteilung:</w:t>
            </w:r>
          </w:p>
        </w:tc>
      </w:tr>
    </w:tbl>
    <w:p w:rsidR="0051567C" w:rsidRPr="0051567C" w:rsidRDefault="0051567C" w:rsidP="0051567C">
      <w:pPr>
        <w:spacing w:after="120" w:line="300" w:lineRule="auto"/>
        <w:rPr>
          <w:rFonts w:ascii="Nexa" w:hAnsi="Nexa"/>
          <w:lang w:val="de-DE"/>
        </w:rPr>
      </w:pPr>
      <w:r w:rsidRPr="0051567C">
        <w:rPr>
          <w:rFonts w:ascii="Nexa" w:hAnsi="Nexa"/>
          <w:lang w:val="de-DE"/>
        </w:rPr>
        <w:t xml:space="preserve">$[x BEU 1 </w:t>
      </w:r>
      <w:proofErr w:type="spellStart"/>
      <w:r w:rsidRPr="0051567C">
        <w:rPr>
          <w:rFonts w:ascii="Nexa" w:hAnsi="Nexa"/>
          <w:lang w:val="de-DE"/>
        </w:rPr>
        <w:t>sel</w:t>
      </w:r>
      <w:proofErr w:type="spellEnd"/>
      <w:r w:rsidRPr="0051567C">
        <w:rPr>
          <w:rFonts w:ascii="Nexa" w:hAnsi="Nexa"/>
          <w:lang w:val="de-DE"/>
        </w:rPr>
        <w:t xml:space="preserve"> </w:t>
      </w:r>
      <w:proofErr w:type="spellStart"/>
      <w:r w:rsidRPr="0051567C">
        <w:rPr>
          <w:rFonts w:ascii="Nexa" w:hAnsi="Nexa"/>
          <w:lang w:val="de-DE"/>
        </w:rPr>
        <w:t>inf</w:t>
      </w:r>
      <w:proofErr w:type="spellEnd"/>
      <w:r w:rsidRPr="0051567C">
        <w:rPr>
          <w:rFonts w:ascii="Nexa" w:hAnsi="Nexa"/>
          <w:lang w:val="de-DE"/>
        </w:rPr>
        <w:t xml:space="preserve"> NN NJ2N NNNN </w:t>
      </w:r>
      <w:proofErr w:type="spellStart"/>
      <w:r w:rsidRPr="0051567C">
        <w:rPr>
          <w:rFonts w:ascii="Nexa" w:hAnsi="Nexa"/>
          <w:lang w:val="de-DE"/>
        </w:rPr>
        <w:t>mitICD</w:t>
      </w:r>
      <w:proofErr w:type="spellEnd"/>
      <w:r w:rsidRPr="0051567C">
        <w:rPr>
          <w:rFonts w:ascii="Nexa" w:hAnsi="Nexa"/>
          <w:lang w:val="de-DE"/>
        </w:rPr>
        <w:t xml:space="preserve"> U </w:t>
      </w:r>
      <w:proofErr w:type="gramStart"/>
      <w:r w:rsidRPr="0051567C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1567C" w:rsidTr="0051567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1567C" w:rsidRDefault="0051567C" w:rsidP="0051567C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51567C">
              <w:rPr>
                <w:rFonts w:ascii="Nexa" w:hAnsi="Nexa"/>
                <w:u w:val="single"/>
                <w:lang w:val="de-DE"/>
              </w:rPr>
              <w:t>Procedere:</w:t>
            </w:r>
          </w:p>
        </w:tc>
      </w:tr>
    </w:tbl>
    <w:p w:rsidR="0051567C" w:rsidRPr="0051567C" w:rsidRDefault="0051567C" w:rsidP="0051567C">
      <w:pPr>
        <w:spacing w:after="120" w:line="300" w:lineRule="auto"/>
        <w:rPr>
          <w:rFonts w:ascii="Nexa" w:hAnsi="Nexa"/>
          <w:lang w:val="de-DE"/>
        </w:rPr>
      </w:pPr>
      <w:r w:rsidRPr="0051567C">
        <w:rPr>
          <w:rFonts w:ascii="Nexa" w:hAnsi="Nexa"/>
          <w:lang w:val="de-DE"/>
        </w:rPr>
        <w:t xml:space="preserve">$[x PROC 1 </w:t>
      </w:r>
      <w:proofErr w:type="spellStart"/>
      <w:r w:rsidRPr="0051567C">
        <w:rPr>
          <w:rFonts w:ascii="Nexa" w:hAnsi="Nexa"/>
          <w:lang w:val="de-DE"/>
        </w:rPr>
        <w:t>sel</w:t>
      </w:r>
      <w:proofErr w:type="spellEnd"/>
      <w:r w:rsidRPr="0051567C">
        <w:rPr>
          <w:rFonts w:ascii="Nexa" w:hAnsi="Nexa"/>
          <w:lang w:val="de-DE"/>
        </w:rPr>
        <w:t xml:space="preserve"> </w:t>
      </w:r>
      <w:proofErr w:type="spellStart"/>
      <w:r w:rsidRPr="0051567C">
        <w:rPr>
          <w:rFonts w:ascii="Nexa" w:hAnsi="Nexa"/>
          <w:lang w:val="de-DE"/>
        </w:rPr>
        <w:t>inf</w:t>
      </w:r>
      <w:proofErr w:type="spellEnd"/>
      <w:r w:rsidRPr="0051567C">
        <w:rPr>
          <w:rFonts w:ascii="Nexa" w:hAnsi="Nexa"/>
          <w:lang w:val="de-DE"/>
        </w:rPr>
        <w:t xml:space="preserve"> NN NJ2N NNNN </w:t>
      </w:r>
      <w:proofErr w:type="spellStart"/>
      <w:r w:rsidRPr="0051567C">
        <w:rPr>
          <w:rFonts w:ascii="Nexa" w:hAnsi="Nexa"/>
          <w:lang w:val="de-DE"/>
        </w:rPr>
        <w:t>mitICD</w:t>
      </w:r>
      <w:proofErr w:type="spellEnd"/>
      <w:r w:rsidRPr="0051567C">
        <w:rPr>
          <w:rFonts w:ascii="Nexa" w:hAnsi="Nexa"/>
          <w:lang w:val="de-DE"/>
        </w:rPr>
        <w:t xml:space="preserve"> U </w:t>
      </w:r>
      <w:proofErr w:type="gramStart"/>
      <w:r w:rsidRPr="0051567C">
        <w:rPr>
          <w:rFonts w:ascii="Nexa" w:hAnsi="Nexa"/>
          <w:lang w:val="de-DE"/>
        </w:rPr>
        <w:t>0]$</w:t>
      </w:r>
      <w:proofErr w:type="gramEnd"/>
    </w:p>
    <w:p w:rsidR="0051567C" w:rsidRPr="0051567C" w:rsidRDefault="0051567C" w:rsidP="0051567C">
      <w:pPr>
        <w:spacing w:after="120" w:line="300" w:lineRule="auto"/>
        <w:rPr>
          <w:rFonts w:ascii="Nexa" w:hAnsi="Nexa"/>
          <w:lang w:val="de-DE"/>
        </w:rPr>
      </w:pPr>
      <w:r w:rsidRPr="0051567C">
        <w:rPr>
          <w:rFonts w:ascii="Nexa" w:hAnsi="Nexa"/>
          <w:lang w:val="de-DE"/>
        </w:rPr>
        <w:t>Für weitere Rückfragen stehe ich Ihnen gerne zur Verfügung.</w:t>
      </w:r>
    </w:p>
    <w:p w:rsidR="0051567C" w:rsidRPr="00E619ED" w:rsidRDefault="0051567C" w:rsidP="0051567C">
      <w:pPr>
        <w:spacing w:after="120" w:line="300" w:lineRule="auto"/>
        <w:rPr>
          <w:rFonts w:ascii="Nexa" w:hAnsi="Nexa"/>
        </w:rPr>
      </w:pPr>
      <w:r w:rsidRPr="0051567C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51567C" w:rsidRDefault="0051567C" w:rsidP="0051567C">
      <w:pPr>
        <w:spacing w:after="120" w:line="300" w:lineRule="auto"/>
        <w:rPr>
          <w:rFonts w:ascii="Nexa" w:hAnsi="Nexa"/>
        </w:rPr>
      </w:pPr>
    </w:p>
    <w:p w:rsidR="0051567C" w:rsidRPr="00E619ED" w:rsidRDefault="0051567C" w:rsidP="0051567C">
      <w:pPr>
        <w:spacing w:after="120" w:line="300" w:lineRule="auto"/>
        <w:rPr>
          <w:rFonts w:ascii="Nexa" w:hAnsi="Nexa"/>
        </w:rPr>
      </w:pPr>
    </w:p>
    <w:p w:rsidR="005632B1" w:rsidRPr="0051567C" w:rsidRDefault="0051567C" w:rsidP="0051567C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</w:t>
      </w:r>
      <w:proofErr w:type="spellStart"/>
      <w:r w:rsidRPr="00E619ED">
        <w:rPr>
          <w:rFonts w:ascii="Nexa" w:hAnsi="Nexa"/>
        </w:rPr>
        <w:t>arztname</w:t>
      </w:r>
      <w:proofErr w:type="spellEnd"/>
      <w:r w:rsidRPr="00E619ED">
        <w:rPr>
          <w:rFonts w:ascii="Nexa" w:hAnsi="Nexa"/>
        </w:rPr>
        <w:t>]$</w:t>
      </w:r>
    </w:p>
    <w:sectPr w:rsidR="005632B1" w:rsidRPr="0051567C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32B1" w:rsidRDefault="005632B1" w:rsidP="0051567C">
      <w:pPr>
        <w:spacing w:after="0" w:line="240" w:lineRule="auto"/>
      </w:pPr>
      <w:r>
        <w:separator/>
      </w:r>
    </w:p>
  </w:endnote>
  <w:endnote w:type="continuationSeparator" w:id="0">
    <w:p w:rsidR="005632B1" w:rsidRDefault="005632B1" w:rsidP="0051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51567C" w:rsidRDefault="00000000" w:rsidP="002F0004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51567C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51567C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51567C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51567C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51567C">
      <w:rPr>
        <w:rFonts w:ascii="NEXA-BOOK" w:hAnsi="NEXA-BOOK"/>
        <w:b/>
        <w:bCs/>
        <w:color w:val="000000" w:themeColor="text1"/>
        <w:lang w:val="de-DE"/>
      </w:rPr>
      <w:t>, $[</w:t>
    </w:r>
    <w:proofErr w:type="spellStart"/>
    <w:r w:rsidRPr="0051567C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51567C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51567C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51567C">
      <w:rPr>
        <w:rFonts w:ascii="NEXA-BOOK" w:hAnsi="NEXA-BOOK"/>
        <w:b/>
        <w:bCs/>
        <w:color w:val="000000" w:themeColor="text1"/>
        <w:lang w:val="de-DE"/>
      </w:rPr>
      <w:t>]$)</w:t>
    </w:r>
    <w:r w:rsidRPr="0051567C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51567C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51567C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51567C">
      <w:rPr>
        <w:rFonts w:ascii="NEXA-BOOK" w:hAnsi="NEXA-BOOK"/>
        <w:color w:val="000000" w:themeColor="text1"/>
        <w:lang w:val="de-DE"/>
      </w:rPr>
      <w:t xml:space="preserve"> </w:t>
    </w:r>
    <w:r w:rsidRPr="0051567C">
      <w:rPr>
        <w:rFonts w:ascii="NEXA-BOOK" w:hAnsi="NEXA-BOOK"/>
        <w:color w:val="000000" w:themeColor="text1"/>
        <w:lang w:val="de-DE"/>
      </w:rPr>
      <w:t>/</w:t>
    </w:r>
    <w:r w:rsidRPr="0051567C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51567C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51567C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32B1" w:rsidRDefault="005632B1" w:rsidP="0051567C">
      <w:pPr>
        <w:spacing w:after="0" w:line="240" w:lineRule="auto"/>
      </w:pPr>
      <w:r>
        <w:separator/>
      </w:r>
    </w:p>
  </w:footnote>
  <w:footnote w:type="continuationSeparator" w:id="0">
    <w:p w:rsidR="005632B1" w:rsidRDefault="005632B1" w:rsidP="00515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51567C">
    <w:pPr>
      <w:pStyle w:val="Kopfzeile"/>
      <w:tabs>
        <w:tab w:val="left" w:pos="41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315622">
    <w:abstractNumId w:val="8"/>
  </w:num>
  <w:num w:numId="2" w16cid:durableId="1872298050">
    <w:abstractNumId w:val="6"/>
  </w:num>
  <w:num w:numId="3" w16cid:durableId="218783097">
    <w:abstractNumId w:val="5"/>
  </w:num>
  <w:num w:numId="4" w16cid:durableId="1020007112">
    <w:abstractNumId w:val="4"/>
  </w:num>
  <w:num w:numId="5" w16cid:durableId="919218459">
    <w:abstractNumId w:val="7"/>
  </w:num>
  <w:num w:numId="6" w16cid:durableId="128086876">
    <w:abstractNumId w:val="3"/>
  </w:num>
  <w:num w:numId="7" w16cid:durableId="2018655164">
    <w:abstractNumId w:val="2"/>
  </w:num>
  <w:num w:numId="8" w16cid:durableId="178352189">
    <w:abstractNumId w:val="1"/>
  </w:num>
  <w:num w:numId="9" w16cid:durableId="186864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67C"/>
    <w:rsid w:val="005632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404569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51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2023-11-10T15:36:00Z</dcterms:modified>
  <cp:category/>
</cp:coreProperties>
</file>