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6E7" w:rsidRDefault="00EC76E7" w:rsidP="00EC76E7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Default="00EC76E7" w:rsidP="00EC76E7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BC419E" wp14:editId="072E1F5F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76E7" w:rsidRPr="003078D5" w:rsidRDefault="00EC76E7" w:rsidP="00EC76E7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BC41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EC76E7" w:rsidRPr="003078D5" w:rsidRDefault="00EC76E7" w:rsidP="00EC76E7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EC76E7" w:rsidRPr="00EC76E7" w:rsidRDefault="00EC76E7" w:rsidP="00EC76E7">
      <w:pPr>
        <w:spacing w:after="120" w:line="300" w:lineRule="auto"/>
        <w:jc w:val="right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>$[</w:t>
      </w:r>
      <w:proofErr w:type="spellStart"/>
      <w:r w:rsidRPr="00EC76E7">
        <w:rPr>
          <w:rFonts w:ascii="Nexa" w:hAnsi="Nexa"/>
          <w:lang w:val="de-DE"/>
        </w:rPr>
        <w:t>ort</w:t>
      </w:r>
      <w:proofErr w:type="spellEnd"/>
      <w:r w:rsidRPr="00EC76E7">
        <w:rPr>
          <w:rFonts w:ascii="Nexa" w:hAnsi="Nexa"/>
          <w:lang w:val="de-DE"/>
        </w:rPr>
        <w:t>]$, $[</w:t>
      </w:r>
      <w:proofErr w:type="spellStart"/>
      <w:r w:rsidRPr="00EC76E7">
        <w:rPr>
          <w:rFonts w:ascii="Nexa" w:hAnsi="Nexa"/>
          <w:lang w:val="de-DE"/>
        </w:rPr>
        <w:t>datum</w:t>
      </w:r>
      <w:proofErr w:type="spellEnd"/>
      <w:r w:rsidRPr="00EC76E7">
        <w:rPr>
          <w:rFonts w:ascii="Nexa" w:hAnsi="Nexa"/>
          <w:lang w:val="de-DE"/>
        </w:rPr>
        <w:t>]$</w:t>
      </w:r>
    </w:p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P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EC76E7">
              <w:rPr>
                <w:rFonts w:ascii="Nexa" w:hAnsi="Nexa"/>
                <w:lang w:val="de-DE"/>
              </w:rPr>
              <w:t xml:space="preserve">$[anrede]$,  </w:t>
            </w:r>
          </w:p>
          <w:p w:rsidR="00EC76E7" w:rsidRPr="004D283D" w:rsidRDefault="00EC76E7" w:rsidP="00EC76E7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berichte ich Ihnen über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Ihren_Patienten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weiblich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Ihre_</w:t>
            </w:r>
            <w:proofErr w:type="gramStart"/>
            <w:r w:rsidRPr="000736D8">
              <w:rPr>
                <w:rFonts w:ascii="Nexa" w:hAnsi="Nexa"/>
                <w:sz w:val="20"/>
                <w:szCs w:val="20"/>
              </w:rPr>
              <w:t>Patientin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>]$</w:t>
            </w:r>
            <w:proofErr w:type="gramEnd"/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$[</w:t>
            </w:r>
            <w:proofErr w:type="spellStart"/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patient_name</w:t>
            </w:r>
            <w:proofErr w:type="spellEnd"/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]$, $[</w:t>
            </w:r>
            <w:proofErr w:type="spellStart"/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patient_vorname</w:t>
            </w:r>
            <w:proofErr w:type="spellEnd"/>
            <w:r w:rsidRPr="004B38D3">
              <w:rPr>
                <w:rFonts w:ascii="Nexa" w:hAnsi="Nexa"/>
                <w:b/>
                <w:bCs/>
                <w:sz w:val="20"/>
                <w:szCs w:val="20"/>
              </w:rPr>
              <w:t>]$,</w:t>
            </w:r>
            <w:r>
              <w:rPr>
                <w:rFonts w:ascii="Nexa" w:hAnsi="Nexa"/>
                <w:sz w:val="20"/>
                <w:szCs w:val="20"/>
              </w:rPr>
              <w:t xml:space="preserve"> geb. am </w:t>
            </w:r>
            <w:r w:rsidRPr="004D283D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4D283D">
              <w:rPr>
                <w:rFonts w:ascii="Nexa" w:hAnsi="Nexa"/>
                <w:sz w:val="20"/>
                <w:szCs w:val="20"/>
              </w:rPr>
              <w:t>bes_gebDatum</w:t>
            </w:r>
            <w:proofErr w:type="spellEnd"/>
            <w:r w:rsidRPr="004D283D">
              <w:rPr>
                <w:rFonts w:ascii="Nexa" w:hAnsi="Nexa"/>
                <w:sz w:val="20"/>
                <w:szCs w:val="20"/>
              </w:rPr>
              <w:t>]$</w:t>
            </w:r>
            <w:r>
              <w:rPr>
                <w:rFonts w:ascii="Nexa" w:hAnsi="Nexa"/>
                <w:sz w:val="20"/>
                <w:szCs w:val="20"/>
              </w:rPr>
              <w:t xml:space="preserve">, </w:t>
            </w:r>
            <w:r w:rsidRPr="000736D8">
              <w:rPr>
                <w:rFonts w:ascii="Nexa" w:hAnsi="Nexa"/>
                <w:sz w:val="20"/>
                <w:szCs w:val="20"/>
              </w:rPr>
              <w:t>$[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if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</w:t>
            </w:r>
            <w:proofErr w:type="spellStart"/>
            <w:r w:rsidRPr="000736D8">
              <w:rPr>
                <w:rFonts w:ascii="Nexa" w:hAnsi="Nexa"/>
                <w:sz w:val="20"/>
                <w:szCs w:val="20"/>
              </w:rPr>
              <w:t>pmw</w:t>
            </w:r>
            <w:proofErr w:type="spellEnd"/>
            <w:r w:rsidRPr="000736D8">
              <w:rPr>
                <w:rFonts w:ascii="Nexa" w:hAnsi="Nexa"/>
                <w:sz w:val="20"/>
                <w:szCs w:val="20"/>
              </w:rPr>
              <w:t xml:space="preserve"> männlich der  weiblich die]$</w:t>
            </w:r>
            <w:r>
              <w:rPr>
                <w:rFonts w:ascii="Nexa" w:hAnsi="Nexa"/>
                <w:sz w:val="20"/>
                <w:szCs w:val="20"/>
              </w:rPr>
              <w:t xml:space="preserve"> sich bei mir zu folgender Untersuchung vorstellte. </w:t>
            </w:r>
          </w:p>
          <w:p w:rsidR="00EC76E7" w:rsidRP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EC76E7" w:rsidRPr="00EC76E7" w:rsidRDefault="00EC76E7" w:rsidP="00EC76E7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EC76E7">
              <w:rPr>
                <w:rFonts w:ascii="Nexa" w:hAnsi="Nexa"/>
                <w:b/>
                <w:bCs/>
                <w:lang w:val="de-DE"/>
              </w:rPr>
              <w:t xml:space="preserve">$[x Untersuchungstyp 1 </w:t>
            </w:r>
            <w:proofErr w:type="spellStart"/>
            <w:r w:rsidRPr="00EC76E7">
              <w:rPr>
                <w:rFonts w:ascii="Nexa" w:hAnsi="Nexa"/>
                <w:b/>
                <w:bCs/>
                <w:lang w:val="de-DE"/>
              </w:rPr>
              <w:t>sel</w:t>
            </w:r>
            <w:proofErr w:type="spellEnd"/>
            <w:r w:rsidRPr="00EC76E7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EC76E7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EC76E7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EC76E7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EC76E7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EC76E7">
              <w:rPr>
                <w:rFonts w:ascii="Nexa" w:hAnsi="Nexa"/>
                <w:b/>
                <w:bCs/>
                <w:lang w:val="de-DE"/>
              </w:rPr>
              <w:t>mitICD</w:t>
            </w:r>
            <w:proofErr w:type="spellEnd"/>
            <w:r w:rsidRPr="00EC76E7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EC76E7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</w:p>
        </w:tc>
      </w:tr>
    </w:tbl>
    <w:p w:rsidR="00EC76E7" w:rsidRPr="00EC76E7" w:rsidRDefault="00EC76E7" w:rsidP="00EC76E7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EC76E7">
              <w:rPr>
                <w:rFonts w:ascii="Nexa" w:hAnsi="Nexa"/>
                <w:u w:val="single"/>
                <w:lang w:val="de-DE"/>
              </w:rPr>
              <w:t>Anamnese:</w:t>
            </w:r>
            <w:r w:rsidRPr="00EC76E7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 xml:space="preserve">$[x Anamnese 1 </w:t>
      </w:r>
      <w:proofErr w:type="spellStart"/>
      <w:r w:rsidRPr="00EC76E7">
        <w:rPr>
          <w:rFonts w:ascii="Nexa" w:hAnsi="Nexa"/>
          <w:lang w:val="de-DE"/>
        </w:rPr>
        <w:t>sel</w:t>
      </w:r>
      <w:proofErr w:type="spellEnd"/>
      <w:r w:rsidRPr="00EC76E7">
        <w:rPr>
          <w:rFonts w:ascii="Nexa" w:hAnsi="Nexa"/>
          <w:lang w:val="de-DE"/>
        </w:rPr>
        <w:t xml:space="preserve"> </w:t>
      </w:r>
      <w:proofErr w:type="spellStart"/>
      <w:r w:rsidRPr="00EC76E7">
        <w:rPr>
          <w:rFonts w:ascii="Nexa" w:hAnsi="Nexa"/>
          <w:lang w:val="de-DE"/>
        </w:rPr>
        <w:t>inf</w:t>
      </w:r>
      <w:proofErr w:type="spellEnd"/>
      <w:r w:rsidRPr="00EC76E7">
        <w:rPr>
          <w:rFonts w:ascii="Nexa" w:hAnsi="Nexa"/>
          <w:lang w:val="de-DE"/>
        </w:rPr>
        <w:t xml:space="preserve"> NN NNJN NNNN </w:t>
      </w:r>
      <w:proofErr w:type="spellStart"/>
      <w:r w:rsidRPr="00EC76E7">
        <w:rPr>
          <w:rFonts w:ascii="Nexa" w:hAnsi="Nexa"/>
          <w:lang w:val="de-DE"/>
        </w:rPr>
        <w:t>invTimemitICD</w:t>
      </w:r>
      <w:proofErr w:type="spellEnd"/>
      <w:r w:rsidRPr="00EC76E7">
        <w:rPr>
          <w:rFonts w:ascii="Nexa" w:hAnsi="Nexa"/>
          <w:lang w:val="de-DE"/>
        </w:rPr>
        <w:t xml:space="preserve"> U </w:t>
      </w:r>
      <w:proofErr w:type="gramStart"/>
      <w:r w:rsidRPr="00EC76E7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EC76E7">
              <w:rPr>
                <w:rFonts w:ascii="Nexa" w:hAnsi="Nexa"/>
                <w:u w:val="single"/>
                <w:lang w:val="de-DE"/>
              </w:rPr>
              <w:t>Indikation:</w:t>
            </w:r>
            <w:r w:rsidRPr="00EC76E7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 xml:space="preserve">$[x Indikation 1 </w:t>
      </w:r>
      <w:proofErr w:type="spellStart"/>
      <w:r w:rsidRPr="00EC76E7">
        <w:rPr>
          <w:rFonts w:ascii="Nexa" w:hAnsi="Nexa"/>
          <w:lang w:val="de-DE"/>
        </w:rPr>
        <w:t>sel</w:t>
      </w:r>
      <w:proofErr w:type="spellEnd"/>
      <w:r w:rsidRPr="00EC76E7">
        <w:rPr>
          <w:rFonts w:ascii="Nexa" w:hAnsi="Nexa"/>
          <w:lang w:val="de-DE"/>
        </w:rPr>
        <w:t xml:space="preserve"> </w:t>
      </w:r>
      <w:proofErr w:type="spellStart"/>
      <w:r w:rsidRPr="00EC76E7">
        <w:rPr>
          <w:rFonts w:ascii="Nexa" w:hAnsi="Nexa"/>
          <w:lang w:val="de-DE"/>
        </w:rPr>
        <w:t>inf</w:t>
      </w:r>
      <w:proofErr w:type="spellEnd"/>
      <w:r w:rsidRPr="00EC76E7">
        <w:rPr>
          <w:rFonts w:ascii="Nexa" w:hAnsi="Nexa"/>
          <w:lang w:val="de-DE"/>
        </w:rPr>
        <w:t xml:space="preserve"> NN NNJN NNNN </w:t>
      </w:r>
      <w:proofErr w:type="spellStart"/>
      <w:r w:rsidRPr="00EC76E7">
        <w:rPr>
          <w:rFonts w:ascii="Nexa" w:hAnsi="Nexa"/>
          <w:lang w:val="de-DE"/>
        </w:rPr>
        <w:t>invTimemitICD</w:t>
      </w:r>
      <w:proofErr w:type="spellEnd"/>
      <w:r w:rsidRPr="00EC76E7">
        <w:rPr>
          <w:rFonts w:ascii="Nexa" w:hAnsi="Nexa"/>
          <w:lang w:val="de-DE"/>
        </w:rPr>
        <w:t xml:space="preserve"> U </w:t>
      </w:r>
      <w:proofErr w:type="gramStart"/>
      <w:r w:rsidRPr="00EC76E7">
        <w:rPr>
          <w:rFonts w:ascii="Nexa" w:hAnsi="Nexa"/>
          <w:lang w:val="de-DE"/>
        </w:rPr>
        <w:t>0]$</w:t>
      </w:r>
      <w:proofErr w:type="gramEnd"/>
      <w:r w:rsidRPr="00EC76E7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EC76E7">
              <w:rPr>
                <w:rFonts w:ascii="Nexa" w:hAnsi="Nexa"/>
                <w:u w:val="single"/>
                <w:lang w:val="de-DE"/>
              </w:rPr>
              <w:t>Klinischer Untersuchungsbefund:</w:t>
            </w:r>
            <w:r w:rsidRPr="00EC76E7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 xml:space="preserve">$[x Klinik 1 </w:t>
      </w:r>
      <w:proofErr w:type="spellStart"/>
      <w:r w:rsidRPr="00EC76E7">
        <w:rPr>
          <w:rFonts w:ascii="Nexa" w:hAnsi="Nexa"/>
          <w:lang w:val="de-DE"/>
        </w:rPr>
        <w:t>sel</w:t>
      </w:r>
      <w:proofErr w:type="spellEnd"/>
      <w:r w:rsidRPr="00EC76E7">
        <w:rPr>
          <w:rFonts w:ascii="Nexa" w:hAnsi="Nexa"/>
          <w:lang w:val="de-DE"/>
        </w:rPr>
        <w:t xml:space="preserve"> </w:t>
      </w:r>
      <w:proofErr w:type="spellStart"/>
      <w:r w:rsidRPr="00EC76E7">
        <w:rPr>
          <w:rFonts w:ascii="Nexa" w:hAnsi="Nexa"/>
          <w:lang w:val="de-DE"/>
        </w:rPr>
        <w:t>inf</w:t>
      </w:r>
      <w:proofErr w:type="spellEnd"/>
      <w:r w:rsidRPr="00EC76E7">
        <w:rPr>
          <w:rFonts w:ascii="Nexa" w:hAnsi="Nexa"/>
          <w:lang w:val="de-DE"/>
        </w:rPr>
        <w:t xml:space="preserve"> NN NNJN NNNN </w:t>
      </w:r>
      <w:proofErr w:type="spellStart"/>
      <w:r w:rsidRPr="00EC76E7">
        <w:rPr>
          <w:rFonts w:ascii="Nexa" w:hAnsi="Nexa"/>
          <w:lang w:val="de-DE"/>
        </w:rPr>
        <w:t>invTimemitICD</w:t>
      </w:r>
      <w:proofErr w:type="spellEnd"/>
      <w:r w:rsidRPr="00EC76E7">
        <w:rPr>
          <w:rFonts w:ascii="Nexa" w:hAnsi="Nexa"/>
          <w:lang w:val="de-DE"/>
        </w:rPr>
        <w:t xml:space="preserve"> U </w:t>
      </w:r>
      <w:proofErr w:type="gramStart"/>
      <w:r w:rsidRPr="00EC76E7">
        <w:rPr>
          <w:rFonts w:ascii="Nexa" w:hAnsi="Nexa"/>
          <w:lang w:val="de-DE"/>
        </w:rPr>
        <w:t>0]$</w:t>
      </w:r>
      <w:proofErr w:type="gramEnd"/>
      <w:r w:rsidRPr="00EC76E7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EC76E7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 xml:space="preserve">$[x TEC 1 </w:t>
      </w:r>
      <w:proofErr w:type="spellStart"/>
      <w:r w:rsidRPr="00EC76E7">
        <w:rPr>
          <w:rFonts w:ascii="Nexa" w:hAnsi="Nexa"/>
          <w:lang w:val="de-DE"/>
        </w:rPr>
        <w:t>sel</w:t>
      </w:r>
      <w:proofErr w:type="spellEnd"/>
      <w:r w:rsidRPr="00EC76E7">
        <w:rPr>
          <w:rFonts w:ascii="Nexa" w:hAnsi="Nexa"/>
          <w:lang w:val="de-DE"/>
        </w:rPr>
        <w:t xml:space="preserve"> </w:t>
      </w:r>
      <w:proofErr w:type="spellStart"/>
      <w:r w:rsidRPr="00EC76E7">
        <w:rPr>
          <w:rFonts w:ascii="Nexa" w:hAnsi="Nexa"/>
          <w:lang w:val="de-DE"/>
        </w:rPr>
        <w:t>inf</w:t>
      </w:r>
      <w:proofErr w:type="spellEnd"/>
      <w:r w:rsidRPr="00EC76E7">
        <w:rPr>
          <w:rFonts w:ascii="Nexa" w:hAnsi="Nexa"/>
          <w:lang w:val="de-DE"/>
        </w:rPr>
        <w:t xml:space="preserve"> NN NNJN NNNN </w:t>
      </w:r>
      <w:proofErr w:type="spellStart"/>
      <w:r w:rsidRPr="00EC76E7">
        <w:rPr>
          <w:rFonts w:ascii="Nexa" w:hAnsi="Nexa"/>
          <w:lang w:val="de-DE"/>
        </w:rPr>
        <w:t>invTimemitICD</w:t>
      </w:r>
      <w:proofErr w:type="spellEnd"/>
      <w:r w:rsidRPr="00EC76E7">
        <w:rPr>
          <w:rFonts w:ascii="Nexa" w:hAnsi="Nexa"/>
          <w:lang w:val="de-DE"/>
        </w:rPr>
        <w:t xml:space="preserve"> U </w:t>
      </w:r>
      <w:proofErr w:type="gramStart"/>
      <w:r w:rsidRPr="00EC76E7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EC76E7">
              <w:rPr>
                <w:rFonts w:ascii="Nexa" w:hAnsi="Nexa"/>
                <w:u w:val="single"/>
                <w:lang w:val="de-DE"/>
              </w:rPr>
              <w:t>Befund:</w:t>
            </w:r>
            <w:r w:rsidRPr="00EC76E7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 xml:space="preserve">$[x BEF 1 </w:t>
      </w:r>
      <w:proofErr w:type="spellStart"/>
      <w:r w:rsidRPr="00EC76E7">
        <w:rPr>
          <w:rFonts w:ascii="Nexa" w:hAnsi="Nexa"/>
          <w:lang w:val="de-DE"/>
        </w:rPr>
        <w:t>sel</w:t>
      </w:r>
      <w:proofErr w:type="spellEnd"/>
      <w:r w:rsidRPr="00EC76E7">
        <w:rPr>
          <w:rFonts w:ascii="Nexa" w:hAnsi="Nexa"/>
          <w:lang w:val="de-DE"/>
        </w:rPr>
        <w:t xml:space="preserve"> </w:t>
      </w:r>
      <w:proofErr w:type="spellStart"/>
      <w:r w:rsidRPr="00EC76E7">
        <w:rPr>
          <w:rFonts w:ascii="Nexa" w:hAnsi="Nexa"/>
          <w:lang w:val="de-DE"/>
        </w:rPr>
        <w:t>inf</w:t>
      </w:r>
      <w:proofErr w:type="spellEnd"/>
      <w:r w:rsidRPr="00EC76E7">
        <w:rPr>
          <w:rFonts w:ascii="Nexa" w:hAnsi="Nexa"/>
          <w:lang w:val="de-DE"/>
        </w:rPr>
        <w:t xml:space="preserve"> NN NNJN NNNN </w:t>
      </w:r>
      <w:proofErr w:type="spellStart"/>
      <w:r w:rsidRPr="00EC76E7">
        <w:rPr>
          <w:rFonts w:ascii="Nexa" w:hAnsi="Nexa"/>
          <w:lang w:val="de-DE"/>
        </w:rPr>
        <w:t>invTimemitICD</w:t>
      </w:r>
      <w:proofErr w:type="spellEnd"/>
      <w:r w:rsidRPr="00EC76E7">
        <w:rPr>
          <w:rFonts w:ascii="Nexa" w:hAnsi="Nexa"/>
          <w:lang w:val="de-DE"/>
        </w:rPr>
        <w:t xml:space="preserve"> U </w:t>
      </w:r>
      <w:proofErr w:type="gramStart"/>
      <w:r w:rsidRPr="00EC76E7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EC76E7">
              <w:rPr>
                <w:rFonts w:ascii="Nexa" w:hAnsi="Nexa"/>
                <w:u w:val="single"/>
                <w:lang w:val="de-DE"/>
              </w:rPr>
              <w:t>Beurteilung:</w:t>
            </w:r>
            <w:r w:rsidRPr="00EC76E7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 xml:space="preserve">$[x BEU 1 </w:t>
      </w:r>
      <w:proofErr w:type="spellStart"/>
      <w:r w:rsidRPr="00EC76E7">
        <w:rPr>
          <w:rFonts w:ascii="Nexa" w:hAnsi="Nexa"/>
          <w:lang w:val="de-DE"/>
        </w:rPr>
        <w:t>sel</w:t>
      </w:r>
      <w:proofErr w:type="spellEnd"/>
      <w:r w:rsidRPr="00EC76E7">
        <w:rPr>
          <w:rFonts w:ascii="Nexa" w:hAnsi="Nexa"/>
          <w:lang w:val="de-DE"/>
        </w:rPr>
        <w:t xml:space="preserve"> </w:t>
      </w:r>
      <w:proofErr w:type="spellStart"/>
      <w:r w:rsidRPr="00EC76E7">
        <w:rPr>
          <w:rFonts w:ascii="Nexa" w:hAnsi="Nexa"/>
          <w:lang w:val="de-DE"/>
        </w:rPr>
        <w:t>inf</w:t>
      </w:r>
      <w:proofErr w:type="spellEnd"/>
      <w:r w:rsidRPr="00EC76E7">
        <w:rPr>
          <w:rFonts w:ascii="Nexa" w:hAnsi="Nexa"/>
          <w:lang w:val="de-DE"/>
        </w:rPr>
        <w:t xml:space="preserve"> NN NNJN NNNN </w:t>
      </w:r>
      <w:proofErr w:type="spellStart"/>
      <w:r w:rsidRPr="00EC76E7">
        <w:rPr>
          <w:rFonts w:ascii="Nexa" w:hAnsi="Nexa"/>
          <w:lang w:val="de-DE"/>
        </w:rPr>
        <w:t>invTimemitICD</w:t>
      </w:r>
      <w:proofErr w:type="spellEnd"/>
      <w:r w:rsidRPr="00EC76E7">
        <w:rPr>
          <w:rFonts w:ascii="Nexa" w:hAnsi="Nexa"/>
          <w:lang w:val="de-DE"/>
        </w:rPr>
        <w:t xml:space="preserve"> U </w:t>
      </w:r>
      <w:proofErr w:type="gramStart"/>
      <w:r w:rsidRPr="00EC76E7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EC76E7" w:rsidTr="00EC76E7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EC76E7" w:rsidRDefault="00EC76E7" w:rsidP="00EC76E7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EC76E7">
              <w:rPr>
                <w:rFonts w:ascii="Nexa" w:hAnsi="Nexa"/>
                <w:u w:val="single"/>
                <w:lang w:val="de-DE"/>
              </w:rPr>
              <w:lastRenderedPageBreak/>
              <w:t>Procedere:</w:t>
            </w:r>
            <w:r w:rsidRPr="00EC76E7">
              <w:rPr>
                <w:rFonts w:ascii="Nexa" w:hAnsi="Nexa"/>
                <w:lang w:val="de-DE"/>
              </w:rPr>
              <w:t xml:space="preserve"> </w:t>
            </w:r>
          </w:p>
        </w:tc>
      </w:tr>
    </w:tbl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 xml:space="preserve">$[x PROC 1 </w:t>
      </w:r>
      <w:proofErr w:type="spellStart"/>
      <w:r w:rsidRPr="00EC76E7">
        <w:rPr>
          <w:rFonts w:ascii="Nexa" w:hAnsi="Nexa"/>
          <w:lang w:val="de-DE"/>
        </w:rPr>
        <w:t>sel</w:t>
      </w:r>
      <w:proofErr w:type="spellEnd"/>
      <w:r w:rsidRPr="00EC76E7">
        <w:rPr>
          <w:rFonts w:ascii="Nexa" w:hAnsi="Nexa"/>
          <w:lang w:val="de-DE"/>
        </w:rPr>
        <w:t xml:space="preserve"> </w:t>
      </w:r>
      <w:proofErr w:type="spellStart"/>
      <w:r w:rsidRPr="00EC76E7">
        <w:rPr>
          <w:rFonts w:ascii="Nexa" w:hAnsi="Nexa"/>
          <w:lang w:val="de-DE"/>
        </w:rPr>
        <w:t>inf</w:t>
      </w:r>
      <w:proofErr w:type="spellEnd"/>
      <w:r w:rsidRPr="00EC76E7">
        <w:rPr>
          <w:rFonts w:ascii="Nexa" w:hAnsi="Nexa"/>
          <w:lang w:val="de-DE"/>
        </w:rPr>
        <w:t xml:space="preserve"> NN NNJN NNNN </w:t>
      </w:r>
      <w:proofErr w:type="spellStart"/>
      <w:r w:rsidRPr="00EC76E7">
        <w:rPr>
          <w:rFonts w:ascii="Nexa" w:hAnsi="Nexa"/>
          <w:lang w:val="de-DE"/>
        </w:rPr>
        <w:t>invTimemitICD</w:t>
      </w:r>
      <w:proofErr w:type="spellEnd"/>
      <w:r w:rsidRPr="00EC76E7">
        <w:rPr>
          <w:rFonts w:ascii="Nexa" w:hAnsi="Nexa"/>
          <w:lang w:val="de-DE"/>
        </w:rPr>
        <w:t xml:space="preserve"> U </w:t>
      </w:r>
      <w:proofErr w:type="gramStart"/>
      <w:r w:rsidRPr="00EC76E7">
        <w:rPr>
          <w:rFonts w:ascii="Nexa" w:hAnsi="Nexa"/>
          <w:lang w:val="de-DE"/>
        </w:rPr>
        <w:t>0]$</w:t>
      </w:r>
      <w:proofErr w:type="gramEnd"/>
    </w:p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>Für weitere Rückfragen stehe ich Ihnen gerne zur Verfügung.</w:t>
      </w:r>
    </w:p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br/>
        <w:t>Mit freundlichen Grüßen</w:t>
      </w:r>
    </w:p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</w:p>
    <w:p w:rsidR="00EC76E7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</w:p>
    <w:p w:rsidR="00A50036" w:rsidRPr="00EC76E7" w:rsidRDefault="00EC76E7" w:rsidP="00EC76E7">
      <w:pPr>
        <w:spacing w:after="120" w:line="300" w:lineRule="auto"/>
        <w:rPr>
          <w:rFonts w:ascii="Nexa" w:hAnsi="Nexa"/>
          <w:lang w:val="de-DE"/>
        </w:rPr>
      </w:pPr>
      <w:r w:rsidRPr="00EC76E7">
        <w:rPr>
          <w:rFonts w:ascii="Nexa" w:hAnsi="Nexa"/>
          <w:lang w:val="de-DE"/>
        </w:rPr>
        <w:t>Dr. Stephanie Zobel</w:t>
      </w:r>
    </w:p>
    <w:sectPr w:rsidR="00A50036" w:rsidRPr="00EC76E7" w:rsidSect="00BE15D9">
      <w:footerReference w:type="default" r:id="rId8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0036" w:rsidRDefault="00A50036" w:rsidP="00EC76E7">
      <w:pPr>
        <w:spacing w:after="0" w:line="240" w:lineRule="auto"/>
      </w:pPr>
      <w:r>
        <w:separator/>
      </w:r>
    </w:p>
  </w:endnote>
  <w:endnote w:type="continuationSeparator" w:id="0">
    <w:p w:rsidR="00A50036" w:rsidRDefault="00A50036" w:rsidP="00EC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EC76E7" w:rsidRDefault="00000000" w:rsidP="002F000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EC76E7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EC76E7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EC76E7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EC76E7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EC76E7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EC76E7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EC76E7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EC76E7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EC76E7">
      <w:rPr>
        <w:rFonts w:ascii="NEXA-BOOK" w:hAnsi="NEXA-BOOK"/>
        <w:b/>
        <w:bCs/>
        <w:color w:val="000000" w:themeColor="text1"/>
        <w:lang w:val="de-DE"/>
      </w:rPr>
      <w:t>]$)</w:t>
    </w:r>
    <w:r w:rsidRPr="00EC76E7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EC76E7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EC76E7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EC76E7">
      <w:rPr>
        <w:rFonts w:ascii="NEXA-BOOK" w:hAnsi="NEXA-BOOK"/>
        <w:color w:val="000000" w:themeColor="text1"/>
        <w:lang w:val="de-DE"/>
      </w:rPr>
      <w:t xml:space="preserve"> </w:t>
    </w:r>
    <w:r w:rsidRPr="00EC76E7">
      <w:rPr>
        <w:rFonts w:ascii="NEXA-BOOK" w:hAnsi="NEXA-BOOK"/>
        <w:color w:val="000000" w:themeColor="text1"/>
        <w:lang w:val="de-DE"/>
      </w:rPr>
      <w:t>/</w:t>
    </w:r>
    <w:r w:rsidRPr="00EC76E7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EC76E7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EC76E7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0036" w:rsidRDefault="00A50036" w:rsidP="00EC76E7">
      <w:pPr>
        <w:spacing w:after="0" w:line="240" w:lineRule="auto"/>
      </w:pPr>
      <w:r>
        <w:separator/>
      </w:r>
    </w:p>
  </w:footnote>
  <w:footnote w:type="continuationSeparator" w:id="0">
    <w:p w:rsidR="00A50036" w:rsidRDefault="00A50036" w:rsidP="00EC7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854979">
    <w:abstractNumId w:val="8"/>
  </w:num>
  <w:num w:numId="2" w16cid:durableId="1513184683">
    <w:abstractNumId w:val="6"/>
  </w:num>
  <w:num w:numId="3" w16cid:durableId="350834725">
    <w:abstractNumId w:val="5"/>
  </w:num>
  <w:num w:numId="4" w16cid:durableId="148325925">
    <w:abstractNumId w:val="4"/>
  </w:num>
  <w:num w:numId="5" w16cid:durableId="409814343">
    <w:abstractNumId w:val="7"/>
  </w:num>
  <w:num w:numId="6" w16cid:durableId="1422095677">
    <w:abstractNumId w:val="3"/>
  </w:num>
  <w:num w:numId="7" w16cid:durableId="1448113792">
    <w:abstractNumId w:val="2"/>
  </w:num>
  <w:num w:numId="8" w16cid:durableId="1512792667">
    <w:abstractNumId w:val="1"/>
  </w:num>
  <w:num w:numId="9" w16cid:durableId="1052776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036"/>
    <w:rsid w:val="00AA1D8D"/>
    <w:rsid w:val="00B47730"/>
    <w:rsid w:val="00CB0664"/>
    <w:rsid w:val="00EC76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6B257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EC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2023-11-10T14:53:00Z</dcterms:modified>
  <cp:category/>
</cp:coreProperties>
</file>