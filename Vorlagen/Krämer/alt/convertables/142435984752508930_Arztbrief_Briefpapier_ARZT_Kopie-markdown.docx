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93A" w:rsidRDefault="006A093A" w:rsidP="006A093A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70B6EE" wp14:editId="3026B64F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093A" w:rsidRPr="003078D5" w:rsidRDefault="006A093A" w:rsidP="006A093A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0B6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6A093A" w:rsidRPr="003078D5" w:rsidRDefault="006A093A" w:rsidP="006A093A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6A093A" w:rsidRDefault="006A093A" w:rsidP="006A093A">
      <w:pPr>
        <w:spacing w:after="120" w:line="300" w:lineRule="auto"/>
        <w:jc w:val="right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$[ort]$, $[datum]$</w:t>
      </w:r>
    </w:p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RPr="00921E0C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P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lang w:val="de-DE"/>
              </w:rPr>
              <w:t xml:space="preserve">$[anrede]$,  </w:t>
            </w:r>
          </w:p>
          <w:p w:rsidR="006A093A" w:rsidRPr="004D283D" w:rsidRDefault="006A093A" w:rsidP="006A093A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$[if pmw männlich Ihren_Patienten weiblich Ihre_Patientin]$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$[patient_name]$</w:t>
            </w:r>
            <w:r>
              <w:rPr>
                <w:rFonts w:ascii="Nexa" w:hAnsi="Nexa"/>
                <w:sz w:val="20"/>
                <w:szCs w:val="20"/>
              </w:rPr>
              <w:t>,</w:t>
            </w:r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$[patient_vorname]$,</w:t>
            </w:r>
            <w:r>
              <w:rPr>
                <w:rFonts w:ascii="Nexa" w:hAnsi="Nexa"/>
                <w:sz w:val="20"/>
                <w:szCs w:val="20"/>
              </w:rPr>
              <w:t xml:space="preserve"> geb. am </w:t>
            </w:r>
            <w:r w:rsidRPr="004D283D">
              <w:rPr>
                <w:rFonts w:ascii="Nexa" w:hAnsi="Nexa"/>
                <w:sz w:val="20"/>
                <w:szCs w:val="20"/>
              </w:rPr>
              <w:t>$[bes_gebDatum]$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$[if pmw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6A093A" w:rsidRP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6A093A" w:rsidRPr="006A093A" w:rsidRDefault="006A093A" w:rsidP="006A093A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6A093A">
              <w:rPr>
                <w:rFonts w:ascii="Nexa" w:hAnsi="Nexa"/>
                <w:b/>
                <w:bCs/>
                <w:lang w:val="de-DE"/>
              </w:rPr>
              <w:t>$[x Untersuchungstyp 1 _ inf NN NNNN NNNN invTimemitICD U 0]$: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Anamnese: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$[x Anamnese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Indikation:</w:t>
            </w:r>
            <w:r w:rsidRPr="006A093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 xml:space="preserve">$[x Indikation 1 _ inf NN NNJN NNNN invTimemitICD U 0]$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6A093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 xml:space="preserve">$[x Klinik 1 _ inf NN NNJN NNNN invTimemitICD U 0]$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$[x TEC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Befund:</w:t>
            </w:r>
            <w:r w:rsidRPr="006A093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$[x BEF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6A093A">
              <w:rPr>
                <w:rFonts w:ascii="Nexa" w:hAnsi="Nexa"/>
                <w:u w:val="single"/>
                <w:lang w:val="de-DE"/>
              </w:rPr>
              <w:t>Beurteilung:</w:t>
            </w:r>
            <w:r w:rsidRPr="006A093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$[x BEU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A093A" w:rsidTr="006A093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A093A" w:rsidRDefault="006A093A" w:rsidP="006A093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7430E6">
              <w:rPr>
                <w:rFonts w:ascii="Nexa" w:hAnsi="Nexa"/>
                <w:u w:val="single"/>
                <w:lang w:val="de-DE"/>
              </w:rPr>
              <w:lastRenderedPageBreak/>
              <w:t>Procedere:</w:t>
            </w:r>
            <w:r w:rsidRPr="007430E6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6A093A" w:rsidRPr="007430E6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7430E6">
        <w:rPr>
          <w:rFonts w:ascii="Nexa" w:hAnsi="Nexa"/>
          <w:lang w:val="de-DE"/>
        </w:rPr>
        <w:t>$[x PROC 1 _ inf NN NNJN NNNN invTimemitICD U 0]$</w:t>
      </w:r>
    </w:p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Für weitere Rückfragen stehe ich Ihnen gerne zur Verfügung.</w:t>
      </w:r>
    </w:p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br/>
        <w:t>Mit freundlichen Grüßen</w:t>
      </w:r>
    </w:p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</w:p>
    <w:p w:rsidR="006A093A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</w:p>
    <w:p w:rsidR="00954A79" w:rsidRPr="006A093A" w:rsidRDefault="006A093A" w:rsidP="006A093A">
      <w:pPr>
        <w:spacing w:after="120" w:line="300" w:lineRule="auto"/>
        <w:rPr>
          <w:rFonts w:ascii="Nexa" w:hAnsi="Nexa"/>
          <w:lang w:val="de-DE"/>
        </w:rPr>
      </w:pPr>
      <w:r w:rsidRPr="006A093A">
        <w:rPr>
          <w:rFonts w:ascii="Nexa" w:hAnsi="Nexa"/>
          <w:lang w:val="de-DE"/>
        </w:rPr>
        <w:t>Dr. Stephanie Zobel</w:t>
      </w:r>
    </w:p>
    <w:sectPr w:rsidR="00954A79" w:rsidRPr="006A093A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3E87" w:rsidRDefault="00903E87" w:rsidP="006A093A">
      <w:pPr>
        <w:spacing w:after="0" w:line="240" w:lineRule="auto"/>
      </w:pPr>
      <w:r>
        <w:separator/>
      </w:r>
    </w:p>
  </w:endnote>
  <w:endnote w:type="continuationSeparator" w:id="0">
    <w:p w:rsidR="00903E87" w:rsidRDefault="00903E87" w:rsidP="006A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E0C" w:rsidRDefault="00921E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893" w:rsidRPr="006A093A" w:rsidRDefault="00000000" w:rsidP="00DA75F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6A093A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6A093A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6A093A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6A093A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6A093A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6A093A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6A093A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E0C" w:rsidRDefault="00921E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3E87" w:rsidRDefault="00903E87" w:rsidP="006A093A">
      <w:pPr>
        <w:spacing w:after="0" w:line="240" w:lineRule="auto"/>
      </w:pPr>
      <w:r>
        <w:separator/>
      </w:r>
    </w:p>
  </w:footnote>
  <w:footnote w:type="continuationSeparator" w:id="0">
    <w:p w:rsidR="00903E87" w:rsidRDefault="00903E87" w:rsidP="006A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E0C" w:rsidRDefault="00921E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893" w:rsidRDefault="009D2893" w:rsidP="00921E0C">
    <w:pPr>
      <w:pStyle w:val="Kopfzeile"/>
      <w:ind w:right="-99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E0C" w:rsidRDefault="00921E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999364">
    <w:abstractNumId w:val="8"/>
  </w:num>
  <w:num w:numId="2" w16cid:durableId="663969632">
    <w:abstractNumId w:val="6"/>
  </w:num>
  <w:num w:numId="3" w16cid:durableId="316498823">
    <w:abstractNumId w:val="5"/>
  </w:num>
  <w:num w:numId="4" w16cid:durableId="730689142">
    <w:abstractNumId w:val="4"/>
  </w:num>
  <w:num w:numId="5" w16cid:durableId="254411600">
    <w:abstractNumId w:val="7"/>
  </w:num>
  <w:num w:numId="6" w16cid:durableId="484250615">
    <w:abstractNumId w:val="3"/>
  </w:num>
  <w:num w:numId="7" w16cid:durableId="592474926">
    <w:abstractNumId w:val="2"/>
  </w:num>
  <w:num w:numId="8" w16cid:durableId="2122604626">
    <w:abstractNumId w:val="1"/>
  </w:num>
  <w:num w:numId="9" w16cid:durableId="21068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93A"/>
    <w:rsid w:val="00903E87"/>
    <w:rsid w:val="00921E0C"/>
    <w:rsid w:val="00954A79"/>
    <w:rsid w:val="009D28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9987FC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6A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3</cp:revision>
  <dcterms:created xsi:type="dcterms:W3CDTF">2013-12-23T23:15:00Z</dcterms:created>
  <dcterms:modified xsi:type="dcterms:W3CDTF">2023-11-10T14:54:00Z</dcterms:modified>
  <cp:category/>
</cp:coreProperties>
</file>