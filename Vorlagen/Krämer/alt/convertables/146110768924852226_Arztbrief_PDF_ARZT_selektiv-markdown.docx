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rPr>
                <w:b/>
                <w:bCs/>
              </w:rPr>
            </w:pPr>
            <w:r w:rsidRPr="003078D5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9C65EF0" wp14:editId="0A34F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229235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7556" w:rsidRPr="003078D5" w:rsidRDefault="00387556" w:rsidP="00387556">
                                  <w:r w:rsidRPr="00E619ED">
                                    <w:t>$[adressfeld_empfaenger]$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C65E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0;margin-top:18.0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AfbwGO 4gAAAAwBAAAPAAAAZHJzL2Rvd25yZXYueG1sTI/NTsMwEITvSLyDtUhcEHXa/BTSOBU/ouLa0gdw 4m0SEa+j2G3St2c5wWWk1Whn5iu2s+3FBUffOVKwXEQgkGpnOmoUHL8+Hp9A+KDJ6N4RKriih215 e1Po3LiJ9ng5hEZwCPlcK2hDGHIpfd2i1X7hBiT2Tm60OvA5NtKMeuJw28tVFGXS6o64odUDvrVY fx/OVsHpc3pIn6dqF47rfZK96m5duatS93fz+4blZQMi4Bz+PuCXgfdDycMqdybjRa+AaYKCOFuC YDdJ4xREpWAVJynIspD/IcofAAAA//8DAFBLAQItABQABgAIAAAAIQC2gziS/gAAAOEBAAATAAAA AAAAAAAAAAAAAAAAAABbQ29udGVudF9UeXBlc10ueG1sUEsBAi0AFAAGAAgAAAAhADj9If/WAAAA lAEAAAsAAAAAAAAAAAAAAAAALwEAAF9yZWxzLy5yZWxzUEsBAi0AFAAGAAgAAAAhADMhUfcIAgAA 9wMAAA4AAAAAAAAAAAAAAAAALgIAAGRycy9lMm9Eb2MueG1sUEsBAi0AFAAGAAgAAAAhAB9vAY7i AAAADAEAAA8AAAAAAAAAAAAAAAAAYgQAAGRycy9kb3ducmV2LnhtbFBLBQYAAAAABAAEAPMAAABx BQAAAAA= " stroked="f">
                      <v:textbox>
                        <w:txbxContent>
                          <w:p w:rsidR="00387556" w:rsidRPr="003078D5" w:rsidRDefault="00387556" w:rsidP="00387556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387556" w:rsidRDefault="00387556" w:rsidP="00387556">
      <w:pPr>
        <w:rPr>
          <w:b/>
          <w:bCs/>
        </w:rPr>
      </w:pPr>
    </w:p>
    <w:p w:rsidR="00387556" w:rsidRPr="00387556" w:rsidRDefault="00387556" w:rsidP="00387556">
      <w:pPr>
        <w:spacing w:after="120" w:line="300" w:lineRule="auto"/>
        <w:jc w:val="right"/>
        <w:rPr>
          <w:lang w:val="de-DE"/>
        </w:rPr>
      </w:pPr>
      <w:r>
        <w:t>$[ort]$, $[datum]$</w:t>
      </w:r>
    </w:p>
    <w:p w:rsidR="00387556" w:rsidRPr="00387556" w:rsidRDefault="00387556" w:rsidP="00387556">
      <w:pPr>
        <w:spacing w:after="120" w:line="300" w:lineRule="auto"/>
        <w:rPr>
          <w:lang w:val="de-DE"/>
        </w:rPr>
      </w:pPr>
    </w:p>
    <w:p w:rsidR="00784B5D" w:rsidRDefault="00387556" w:rsidP="00784B5D">
      <w:pPr>
        <w:spacing w:after="120" w:line="300" w:lineRule="auto"/>
        <w:rPr>
          <w:lang w:val="de-DE"/>
        </w:rPr>
      </w:pPr>
      <w:r>
        <w:t>$[anrede]$,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1202E" w:rsidTr="00E1202E">
        <w:tc>
          <w:tcPr>
            <w:tcW w:w="9494" w:type="dxa"/>
          </w:tcPr>
          <w:p w:rsidR="00E1202E" w:rsidRPr="00784B5D" w:rsidRDefault="00E1202E" w:rsidP="00E1202E">
            <w:pPr>
              <w:spacing w:after="120" w:line="300" w:lineRule="auto"/>
              <w:rPr>
                <w:lang w:val="de-DE"/>
              </w:rPr>
            </w:pPr>
            <w:r w:rsidRPr="00E1202E">
              <w:rPr>
                <w:lang w:val="de-DE"/>
              </w:rPr>
              <w:t xml:space="preserve">hiermit berichte ich Ihnen über $[if pmw männlich Ihren_Patienten weiblich Ihre_Patientin]$, </w:t>
            </w:r>
            <w:r w:rsidRPr="00E1202E">
              <w:rPr>
                <w:b/>
                <w:bCs/>
                <w:lang w:val="de-DE"/>
              </w:rPr>
              <w:t>$[patient_name]$</w:t>
            </w:r>
            <w:r w:rsidRPr="00E1202E">
              <w:rPr>
                <w:lang w:val="de-DE"/>
              </w:rPr>
              <w:t xml:space="preserve">, </w:t>
            </w:r>
            <w:r w:rsidRPr="00E1202E">
              <w:rPr>
                <w:b/>
                <w:bCs/>
                <w:lang w:val="de-DE"/>
              </w:rPr>
              <w:t>$[patient_vorname]$,</w:t>
            </w:r>
            <w:r w:rsidRPr="00E1202E">
              <w:rPr>
                <w:lang w:val="de-DE"/>
              </w:rPr>
              <w:t xml:space="preserve"> geb. am $[bes_gebDatum]$, $[if pmw männlich der  weiblich die]$ sich bei mir zu folgender Untersuchung vorstellte. </w:t>
            </w:r>
          </w:p>
          <w:p w:rsidR="00E1202E" w:rsidRPr="00387556" w:rsidRDefault="00E1202E" w:rsidP="00E1202E">
            <w:pPr>
              <w:spacing w:after="120" w:line="300" w:lineRule="auto"/>
              <w:rPr>
                <w:lang w:val="de-DE"/>
              </w:rPr>
            </w:pPr>
          </w:p>
          <w:p w:rsidR="00E1202E" w:rsidRPr="00E1202E" w:rsidRDefault="00E1202E" w:rsidP="00387556">
            <w:pPr>
              <w:spacing w:after="120" w:line="300" w:lineRule="auto"/>
              <w:rPr>
                <w:b/>
                <w:bCs/>
                <w:lang w:val="de-DE"/>
              </w:rPr>
            </w:pPr>
            <w:r w:rsidRPr="00E1202E">
              <w:rPr>
                <w:b/>
                <w:bCs/>
                <w:lang w:val="de-DE"/>
              </w:rPr>
              <w:t>$[x Untersuchungstyp 1 sel inf NN NNNN NNNN mitICD U 0]$:</w:t>
            </w:r>
          </w:p>
        </w:tc>
      </w:tr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lang w:val="de-DE"/>
              </w:rPr>
            </w:pPr>
            <w:r w:rsidRPr="00387556">
              <w:rPr>
                <w:u w:val="single"/>
                <w:lang w:val="de-DE"/>
              </w:rPr>
              <w:t>Anamnese, Untersuchung, Indikationsstellung: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lang w:val="de-DE"/>
        </w:rPr>
      </w:pPr>
      <w:r w:rsidRPr="00E1202E">
        <w:rPr>
          <w:lang w:val="de-DE"/>
        </w:rPr>
        <w:t>$[x ANA 1 sel inf NN NNJN NNNN 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lang w:val="de-DE"/>
              </w:rPr>
            </w:pPr>
            <w:r w:rsidRPr="00387556">
              <w:rPr>
                <w:u w:val="single"/>
                <w:lang w:val="de-DE"/>
              </w:rPr>
              <w:t>Technik: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lang w:val="de-DE"/>
        </w:rPr>
      </w:pPr>
      <w:r w:rsidRPr="00E1202E">
        <w:rPr>
          <w:lang w:val="de-DE"/>
        </w:rPr>
        <w:t>$[x TEC 1 sel inf NN NNJN NNNN 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lang w:val="de-DE"/>
              </w:rPr>
            </w:pPr>
            <w:r w:rsidRPr="00387556">
              <w:rPr>
                <w:u w:val="single"/>
                <w:lang w:val="de-DE"/>
              </w:rPr>
              <w:t>Befund: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u w:val="single"/>
          <w:lang w:val="de-DE"/>
        </w:rPr>
      </w:pPr>
      <w:r w:rsidRPr="00E1202E">
        <w:rPr>
          <w:lang w:val="de-DE"/>
        </w:rPr>
        <w:t>$[x BEF 1 sel inf NN NNJN NNNN 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lang w:val="de-DE"/>
              </w:rPr>
            </w:pPr>
            <w:r w:rsidRPr="00387556">
              <w:rPr>
                <w:u w:val="single"/>
                <w:lang w:val="de-DE"/>
              </w:rPr>
              <w:t>Beurteilung: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lang w:val="de-DE"/>
        </w:rPr>
      </w:pPr>
      <w:r w:rsidRPr="00E1202E">
        <w:rPr>
          <w:lang w:val="de-DE"/>
        </w:rPr>
        <w:t>$[x BEU 1 sel inf NN NNJN NNNN 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lang w:val="de-DE"/>
              </w:rPr>
            </w:pPr>
            <w:r w:rsidRPr="00387556">
              <w:rPr>
                <w:u w:val="single"/>
                <w:lang w:val="de-DE"/>
              </w:rPr>
              <w:t>Procedere:</w:t>
            </w:r>
          </w:p>
        </w:tc>
      </w:tr>
    </w:tbl>
    <w:p w:rsidR="00A85A6B" w:rsidRDefault="00A85A6B" w:rsidP="00387556">
      <w:pPr>
        <w:spacing w:after="120" w:line="300" w:lineRule="auto"/>
        <w:rPr>
          <w:lang w:val="de-DE"/>
        </w:rPr>
      </w:pPr>
      <w:r w:rsidRPr="00E1202E">
        <w:rPr>
          <w:lang w:val="de-DE"/>
        </w:rPr>
        <w:t>$[x PROC 1 sel inf NN NNJN NNNN mitICD U 0]$</w:t>
      </w:r>
    </w:p>
    <w:p w:rsidR="00A85A6B" w:rsidRDefault="00A85A6B" w:rsidP="00387556">
      <w:pPr>
        <w:spacing w:after="120" w:line="300" w:lineRule="auto"/>
        <w:rPr>
          <w:lang w:val="de-DE"/>
        </w:rPr>
      </w:pPr>
    </w:p>
    <w:p w:rsidR="00387556" w:rsidRPr="00387556" w:rsidRDefault="00387556" w:rsidP="00387556">
      <w:pPr>
        <w:spacing w:after="120" w:line="300" w:lineRule="auto"/>
        <w:rPr>
          <w:lang w:val="de-DE"/>
        </w:rPr>
      </w:pPr>
      <w:r w:rsidRPr="00E1202E">
        <w:rPr>
          <w:lang w:val="de-DE"/>
        </w:rPr>
        <w:t>Für weitere Rückfragen stehe ich Ihnen gerne zur Verfügung.</w:t>
      </w:r>
    </w:p>
    <w:p w:rsidR="00387556" w:rsidRPr="00E619ED" w:rsidRDefault="00387556" w:rsidP="00387556">
      <w:pPr>
        <w:spacing w:after="120" w:line="300" w:lineRule="auto"/>
      </w:pPr>
      <w:r w:rsidRPr="00E1202E">
        <w:rPr>
          <w:lang w:val="de-DE"/>
        </w:rPr>
        <w:br/>
      </w:r>
      <w:r>
        <w:t>Mit freundlichen Grüßen</w:t>
      </w:r>
    </w:p>
    <w:p w:rsidR="00387556" w:rsidRDefault="00387556" w:rsidP="00387556">
      <w:pPr>
        <w:spacing w:after="120" w:line="300" w:lineRule="auto"/>
      </w:pPr>
    </w:p>
    <w:p w:rsidR="00387556" w:rsidRPr="00E619ED" w:rsidRDefault="00387556" w:rsidP="00387556">
      <w:pPr>
        <w:spacing w:after="120" w:line="300" w:lineRule="auto"/>
      </w:pPr>
    </w:p>
    <w:p w:rsidR="001F7E61" w:rsidRPr="00387556" w:rsidRDefault="00387556" w:rsidP="00387556">
      <w:pPr>
        <w:spacing w:after="120" w:line="300" w:lineRule="auto"/>
      </w:pPr>
      <w:r>
        <w:lastRenderedPageBreak/>
        <w:t>$[arztname]$</w:t>
      </w:r>
    </w:p>
    <w:sectPr w:rsidR="001F7E61" w:rsidRPr="00387556" w:rsidSect="00BE1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A45" w:rsidRDefault="00A03A45">
      <w:pPr>
        <w:spacing w:after="0" w:line="240" w:lineRule="auto"/>
      </w:pPr>
      <w:r>
        <w:separator/>
      </w:r>
    </w:p>
  </w:endnote>
  <w:endnote w:type="continuationSeparator" w:id="0">
    <w:p w:rsidR="00A03A45" w:rsidRDefault="00A0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7FE" w:rsidRDefault="004367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7FE" w:rsidRPr="00387556" w:rsidRDefault="00000000" w:rsidP="00E9150C">
    <w:pPr>
      <w:pStyle w:val="Fuzeile"/>
      <w:jc w:val="center"/>
      <w:rPr>
        <w:sz w:val="18"/>
        <w:szCs w:val="18"/>
        <w:lang w:val="de-DE"/>
      </w:rPr>
    </w:pPr>
    <w:r w:rsidRPr="00387556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387556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387556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87556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387556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387556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87556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7FE" w:rsidRDefault="004367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A45" w:rsidRDefault="00A03A45">
      <w:pPr>
        <w:spacing w:after="0" w:line="240" w:lineRule="auto"/>
      </w:pPr>
      <w:r>
        <w:separator/>
      </w:r>
    </w:p>
  </w:footnote>
  <w:footnote w:type="continuationSeparator" w:id="0">
    <w:p w:rsidR="00A03A45" w:rsidRDefault="00A0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7FE" w:rsidRDefault="004367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7FE" w:rsidRDefault="00000000" w:rsidP="00516C67">
    <w:pPr>
      <w:pStyle w:val="Kopfzeile"/>
      <w:tabs>
        <w:tab w:val="left" w:pos="7011"/>
      </w:tabs>
    </w:pPr>
    <w:r w:rsidRPr="0033334B">
      <w:rPr>
        <w:noProof/>
      </w:rPr>
      <w:drawing>
        <wp:anchor distT="0" distB="0" distL="114300" distR="114300" simplePos="0" relativeHeight="251659264" behindDoc="1" locked="1" layoutInCell="1" allowOverlap="1" wp14:anchorId="3EFE4EE8" wp14:editId="3D25E1FD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7FE" w:rsidRDefault="004367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702563">
    <w:abstractNumId w:val="8"/>
  </w:num>
  <w:num w:numId="2" w16cid:durableId="1716543187">
    <w:abstractNumId w:val="6"/>
  </w:num>
  <w:num w:numId="3" w16cid:durableId="780807578">
    <w:abstractNumId w:val="5"/>
  </w:num>
  <w:num w:numId="4" w16cid:durableId="817919197">
    <w:abstractNumId w:val="4"/>
  </w:num>
  <w:num w:numId="5" w16cid:durableId="1026365403">
    <w:abstractNumId w:val="7"/>
  </w:num>
  <w:num w:numId="6" w16cid:durableId="920721384">
    <w:abstractNumId w:val="3"/>
  </w:num>
  <w:num w:numId="7" w16cid:durableId="1285234970">
    <w:abstractNumId w:val="2"/>
  </w:num>
  <w:num w:numId="8" w16cid:durableId="1923954730">
    <w:abstractNumId w:val="1"/>
  </w:num>
  <w:num w:numId="9" w16cid:durableId="177112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E61"/>
    <w:rsid w:val="0029639D"/>
    <w:rsid w:val="00326F90"/>
    <w:rsid w:val="00387556"/>
    <w:rsid w:val="004367FE"/>
    <w:rsid w:val="00516C67"/>
    <w:rsid w:val="00784B5D"/>
    <w:rsid w:val="00A03A45"/>
    <w:rsid w:val="00A85A6B"/>
    <w:rsid w:val="00AA1D8D"/>
    <w:rsid w:val="00B47730"/>
    <w:rsid w:val="00CB0664"/>
    <w:rsid w:val="00E1202E"/>
    <w:rsid w:val="00EC44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13FEB5"/>
  <w14:defaultImageDpi w14:val="300"/>
  <w15:docId w15:val="{CB37ABEC-2235-724E-A463-EED2D0B0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Nexa" w:hAnsi="Nex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38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6</cp:revision>
  <dcterms:created xsi:type="dcterms:W3CDTF">2013-12-23T23:15:00Z</dcterms:created>
  <dcterms:modified xsi:type="dcterms:W3CDTF">2023-11-10T14:55:00Z</dcterms:modified>
  <cp:category/>
</cp:coreProperties>
</file>