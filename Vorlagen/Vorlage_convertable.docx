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AF2" w:rsidRDefault="00260AF2" w:rsidP="00260AF2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658EE" w:rsidTr="005658EE">
        <w:tc>
          <w:tcPr>
            <w:tcW w:w="9494" w:type="dxa"/>
          </w:tcPr>
          <w:p w:rsidR="005658EE" w:rsidRDefault="005658EE" w:rsidP="00260AF2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4F9FBF" wp14:editId="3FB040DF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8EE" w:rsidRPr="003078D5" w:rsidRDefault="005658EE" w:rsidP="005658EE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4F9F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5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" stroked="f">
                      <v:textbox>
                        <w:txbxContent>
                          <w:p w:rsidR="005658EE" w:rsidRPr="003078D5" w:rsidRDefault="005658EE" w:rsidP="005658EE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260AF2" w:rsidRDefault="00260AF2" w:rsidP="00260AF2">
      <w:pPr>
        <w:rPr>
          <w:rFonts w:ascii="Nexa" w:hAnsi="Nexa"/>
          <w:b/>
          <w:bCs/>
        </w:rPr>
      </w:pPr>
    </w:p>
    <w:p w:rsidR="00260AF2" w:rsidRPr="00260AF2" w:rsidRDefault="00260AF2" w:rsidP="00260AF2">
      <w:pPr>
        <w:spacing w:after="120" w:line="300" w:lineRule="auto"/>
        <w:jc w:val="right"/>
        <w:rPr>
          <w:rFonts w:ascii="Nexa" w:hAnsi="Nexa"/>
          <w:lang w:val="de-DE"/>
        </w:rPr>
      </w:pPr>
      <w:r w:rsidRPr="00260AF2">
        <w:rPr>
          <w:rFonts w:ascii="Nexa" w:hAnsi="Nexa"/>
          <w:lang w:val="de-DE"/>
        </w:rPr>
        <w:t>$[</w:t>
      </w:r>
      <w:proofErr w:type="spellStart"/>
      <w:r w:rsidRPr="00260AF2">
        <w:rPr>
          <w:rFonts w:ascii="Nexa" w:hAnsi="Nexa"/>
          <w:lang w:val="de-DE"/>
        </w:rPr>
        <w:t>ort</w:t>
      </w:r>
      <w:proofErr w:type="spellEnd"/>
      <w:r w:rsidRPr="00260AF2">
        <w:rPr>
          <w:rFonts w:ascii="Nexa" w:hAnsi="Nexa"/>
          <w:lang w:val="de-DE"/>
        </w:rPr>
        <w:t>]$, $[</w:t>
      </w:r>
      <w:proofErr w:type="spellStart"/>
      <w:r w:rsidRPr="00260AF2">
        <w:rPr>
          <w:rFonts w:ascii="Nexa" w:hAnsi="Nexa"/>
          <w:lang w:val="de-DE"/>
        </w:rPr>
        <w:t>datum</w:t>
      </w:r>
      <w:proofErr w:type="spellEnd"/>
      <w:r w:rsidRPr="00260AF2">
        <w:rPr>
          <w:rFonts w:ascii="Nexa" w:hAnsi="Nexa"/>
          <w:lang w:val="de-DE"/>
        </w:rPr>
        <w:t>]$</w:t>
      </w:r>
    </w:p>
    <w:p w:rsidR="00260AF2" w:rsidRPr="00260AF2" w:rsidRDefault="00260AF2" w:rsidP="00260AF2">
      <w:pPr>
        <w:spacing w:after="120" w:line="300" w:lineRule="auto"/>
        <w:rPr>
          <w:rFonts w:ascii="Nexa" w:hAnsi="Nexa"/>
          <w:lang w:val="de-DE"/>
        </w:rPr>
      </w:pPr>
    </w:p>
    <w:p w:rsidR="005658EE" w:rsidRDefault="00260AF2" w:rsidP="005658EE">
      <w:pPr>
        <w:spacing w:after="120" w:line="300" w:lineRule="auto"/>
        <w:rPr>
          <w:rFonts w:ascii="Nexa" w:hAnsi="Nexa"/>
          <w:lang w:val="de-DE"/>
        </w:rPr>
      </w:pPr>
      <w:r w:rsidRPr="00260AF2">
        <w:rPr>
          <w:rFonts w:ascii="Nexa" w:hAnsi="Nexa"/>
          <w:lang w:val="de-DE"/>
        </w:rPr>
        <w:t>$[anrede]$,</w:t>
      </w:r>
    </w:p>
    <w:p w:rsidR="00260AF2" w:rsidRPr="005658EE" w:rsidRDefault="00260AF2" w:rsidP="005658EE">
      <w:pPr>
        <w:spacing w:after="120" w:line="300" w:lineRule="auto"/>
        <w:rPr>
          <w:rFonts w:ascii="Nexa" w:hAnsi="Nexa"/>
          <w:lang w:val="de-DE"/>
        </w:rPr>
      </w:pPr>
      <w:r w:rsidRPr="005658EE">
        <w:rPr>
          <w:rFonts w:ascii="Nexa" w:hAnsi="Nexa"/>
          <w:sz w:val="20"/>
          <w:szCs w:val="20"/>
          <w:lang w:val="de-DE"/>
        </w:rPr>
        <w:t>hiermit übersende ich Ihnen eine Kopie Ihres Befundberichts zu Ihrer Untersuchung in meiner Praxis.</w:t>
      </w:r>
    </w:p>
    <w:p w:rsidR="00260AF2" w:rsidRPr="00260AF2" w:rsidRDefault="00260AF2" w:rsidP="00260AF2">
      <w:pPr>
        <w:spacing w:after="120" w:line="300" w:lineRule="auto"/>
        <w:rPr>
          <w:rFonts w:ascii="Nexa" w:hAnsi="Nexa"/>
          <w:lang w:val="de-DE"/>
        </w:rPr>
      </w:pPr>
    </w:p>
    <w:p w:rsidR="00260AF2" w:rsidRPr="00260AF2" w:rsidRDefault="00260AF2" w:rsidP="00260AF2">
      <w:pPr>
        <w:spacing w:after="120" w:line="300" w:lineRule="auto"/>
        <w:rPr>
          <w:rFonts w:ascii="Nexa" w:hAnsi="Nexa"/>
          <w:b/>
          <w:bCs/>
          <w:lang w:val="de-DE"/>
        </w:rPr>
      </w:pPr>
      <w:r w:rsidRPr="00260AF2">
        <w:rPr>
          <w:rFonts w:ascii="Nexa" w:hAnsi="Nexa"/>
          <w:b/>
          <w:bCs/>
          <w:lang w:val="de-DE"/>
        </w:rPr>
        <w:t xml:space="preserve">$[x Untersuchungstyp 1 _ </w:t>
      </w:r>
      <w:proofErr w:type="spellStart"/>
      <w:r w:rsidRPr="00260AF2">
        <w:rPr>
          <w:rFonts w:ascii="Nexa" w:hAnsi="Nexa"/>
          <w:b/>
          <w:bCs/>
          <w:lang w:val="de-DE"/>
        </w:rPr>
        <w:t>inf</w:t>
      </w:r>
      <w:proofErr w:type="spellEnd"/>
      <w:r w:rsidRPr="00260AF2">
        <w:rPr>
          <w:rFonts w:ascii="Nexa" w:hAnsi="Nexa"/>
          <w:b/>
          <w:bCs/>
          <w:lang w:val="de-DE"/>
        </w:rPr>
        <w:t xml:space="preserve"> NN NNNN </w:t>
      </w:r>
      <w:proofErr w:type="spellStart"/>
      <w:r w:rsidRPr="00260AF2">
        <w:rPr>
          <w:rFonts w:ascii="Nexa" w:hAnsi="Nexa"/>
          <w:b/>
          <w:bCs/>
          <w:lang w:val="de-DE"/>
        </w:rPr>
        <w:t>NNNN</w:t>
      </w:r>
      <w:proofErr w:type="spellEnd"/>
      <w:r w:rsidRPr="00260AF2">
        <w:rPr>
          <w:rFonts w:ascii="Nexa" w:hAnsi="Nexa"/>
          <w:b/>
          <w:bCs/>
          <w:lang w:val="de-DE"/>
        </w:rPr>
        <w:t xml:space="preserve"> </w:t>
      </w:r>
      <w:proofErr w:type="spellStart"/>
      <w:r w:rsidRPr="00260AF2">
        <w:rPr>
          <w:rFonts w:ascii="Nexa" w:hAnsi="Nexa"/>
          <w:b/>
          <w:bCs/>
          <w:lang w:val="de-DE"/>
        </w:rPr>
        <w:t>invTimemitICD</w:t>
      </w:r>
      <w:proofErr w:type="spellEnd"/>
      <w:r w:rsidRPr="00260AF2">
        <w:rPr>
          <w:rFonts w:ascii="Nexa" w:hAnsi="Nexa"/>
          <w:b/>
          <w:bCs/>
          <w:lang w:val="de-DE"/>
        </w:rPr>
        <w:t xml:space="preserve"> U </w:t>
      </w:r>
      <w:proofErr w:type="gramStart"/>
      <w:r w:rsidRPr="00260AF2">
        <w:rPr>
          <w:rFonts w:ascii="Nexa" w:hAnsi="Nexa"/>
          <w:b/>
          <w:bCs/>
          <w:lang w:val="de-DE"/>
        </w:rPr>
        <w:t>0]$</w:t>
      </w:r>
      <w:proofErr w:type="gramEnd"/>
    </w:p>
    <w:p w:rsidR="00260AF2" w:rsidRPr="00260AF2" w:rsidRDefault="00260AF2" w:rsidP="00260AF2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658EE" w:rsidTr="005658EE">
        <w:tc>
          <w:tcPr>
            <w:tcW w:w="9494" w:type="dxa"/>
          </w:tcPr>
          <w:p w:rsidR="005658EE" w:rsidRDefault="005658EE" w:rsidP="00260AF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60AF2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260AF2" w:rsidRPr="00260AF2" w:rsidRDefault="00A44364" w:rsidP="00260AF2">
      <w:pPr>
        <w:spacing w:after="120" w:line="300" w:lineRule="auto"/>
        <w:rPr>
          <w:rFonts w:ascii="Nexa" w:hAnsi="Nexa"/>
          <w:u w:val="single"/>
          <w:lang w:val="de-DE"/>
        </w:rPr>
      </w:pPr>
      <w:r w:rsidRPr="00A44364">
        <w:rPr>
          <w:rFonts w:ascii="Nexa" w:hAnsi="Nexa"/>
          <w:lang w:val="de-DE"/>
        </w:rPr>
        <w:t xml:space="preserve">$[x ANA 1 _ </w:t>
      </w:r>
      <w:proofErr w:type="spellStart"/>
      <w:r w:rsidRPr="00A44364">
        <w:rPr>
          <w:rFonts w:ascii="Nexa" w:hAnsi="Nexa"/>
          <w:lang w:val="de-DE"/>
        </w:rPr>
        <w:t>inf</w:t>
      </w:r>
      <w:proofErr w:type="spellEnd"/>
      <w:r w:rsidRPr="00A44364">
        <w:rPr>
          <w:rFonts w:ascii="Nexa" w:hAnsi="Nexa"/>
          <w:lang w:val="de-DE"/>
        </w:rPr>
        <w:t xml:space="preserve"> JN NNJN NNNN </w:t>
      </w:r>
      <w:proofErr w:type="spellStart"/>
      <w:r w:rsidRPr="00A44364">
        <w:rPr>
          <w:rFonts w:ascii="Nexa" w:hAnsi="Nexa"/>
          <w:lang w:val="de-DE"/>
        </w:rPr>
        <w:t>mitICD</w:t>
      </w:r>
      <w:proofErr w:type="spellEnd"/>
      <w:r w:rsidRPr="00A44364">
        <w:rPr>
          <w:rFonts w:ascii="Nexa" w:hAnsi="Nexa"/>
          <w:lang w:val="de-DE"/>
        </w:rPr>
        <w:t xml:space="preserve"> U </w:t>
      </w:r>
      <w:proofErr w:type="gramStart"/>
      <w:r w:rsidRPr="00A44364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658EE" w:rsidTr="005658EE">
        <w:tc>
          <w:tcPr>
            <w:tcW w:w="9494" w:type="dxa"/>
          </w:tcPr>
          <w:p w:rsidR="005658EE" w:rsidRDefault="005658EE" w:rsidP="00260AF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60AF2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260AF2" w:rsidRPr="00260AF2" w:rsidRDefault="00A44364" w:rsidP="00260AF2">
      <w:pPr>
        <w:spacing w:after="120" w:line="300" w:lineRule="auto"/>
        <w:rPr>
          <w:rFonts w:ascii="Nexa" w:hAnsi="Nexa"/>
          <w:lang w:val="de-DE"/>
        </w:rPr>
      </w:pPr>
      <w:r w:rsidRPr="00A44364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TEC</w:t>
      </w:r>
      <w:r w:rsidRPr="00A44364">
        <w:rPr>
          <w:rFonts w:ascii="Nexa" w:hAnsi="Nexa"/>
          <w:lang w:val="de-DE"/>
        </w:rPr>
        <w:t xml:space="preserve"> 1 _ </w:t>
      </w:r>
      <w:proofErr w:type="spellStart"/>
      <w:r w:rsidRPr="00A44364">
        <w:rPr>
          <w:rFonts w:ascii="Nexa" w:hAnsi="Nexa"/>
          <w:lang w:val="de-DE"/>
        </w:rPr>
        <w:t>inf</w:t>
      </w:r>
      <w:proofErr w:type="spellEnd"/>
      <w:r w:rsidRPr="00A44364">
        <w:rPr>
          <w:rFonts w:ascii="Nexa" w:hAnsi="Nexa"/>
          <w:lang w:val="de-DE"/>
        </w:rPr>
        <w:t xml:space="preserve"> JN NNJN NNNN </w:t>
      </w:r>
      <w:proofErr w:type="spellStart"/>
      <w:r w:rsidRPr="00A44364">
        <w:rPr>
          <w:rFonts w:ascii="Nexa" w:hAnsi="Nexa"/>
          <w:lang w:val="de-DE"/>
        </w:rPr>
        <w:t>mitICD</w:t>
      </w:r>
      <w:proofErr w:type="spellEnd"/>
      <w:r w:rsidRPr="00A44364">
        <w:rPr>
          <w:rFonts w:ascii="Nexa" w:hAnsi="Nexa"/>
          <w:lang w:val="de-DE"/>
        </w:rPr>
        <w:t xml:space="preserve">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658EE" w:rsidTr="005658EE">
        <w:tc>
          <w:tcPr>
            <w:tcW w:w="9494" w:type="dxa"/>
          </w:tcPr>
          <w:p w:rsidR="005658EE" w:rsidRDefault="005658EE" w:rsidP="00260AF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60AF2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260AF2" w:rsidRPr="00260AF2" w:rsidRDefault="00A44364" w:rsidP="00260AF2">
      <w:pPr>
        <w:spacing w:after="120" w:line="300" w:lineRule="auto"/>
        <w:rPr>
          <w:rFonts w:ascii="Nexa" w:hAnsi="Nexa"/>
          <w:u w:val="single"/>
          <w:lang w:val="de-DE"/>
        </w:rPr>
      </w:pPr>
      <w:r w:rsidRPr="00A44364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BEF</w:t>
      </w:r>
      <w:r w:rsidRPr="00A44364">
        <w:rPr>
          <w:rFonts w:ascii="Nexa" w:hAnsi="Nexa"/>
          <w:lang w:val="de-DE"/>
        </w:rPr>
        <w:t xml:space="preserve"> 1 _ </w:t>
      </w:r>
      <w:proofErr w:type="spellStart"/>
      <w:r w:rsidRPr="00A44364">
        <w:rPr>
          <w:rFonts w:ascii="Nexa" w:hAnsi="Nexa"/>
          <w:lang w:val="de-DE"/>
        </w:rPr>
        <w:t>inf</w:t>
      </w:r>
      <w:proofErr w:type="spellEnd"/>
      <w:r w:rsidRPr="00A44364">
        <w:rPr>
          <w:rFonts w:ascii="Nexa" w:hAnsi="Nexa"/>
          <w:lang w:val="de-DE"/>
        </w:rPr>
        <w:t xml:space="preserve"> JN NNJN NNNN </w:t>
      </w:r>
      <w:proofErr w:type="spellStart"/>
      <w:r w:rsidRPr="00A44364">
        <w:rPr>
          <w:rFonts w:ascii="Nexa" w:hAnsi="Nexa"/>
          <w:lang w:val="de-DE"/>
        </w:rPr>
        <w:t>mitICD</w:t>
      </w:r>
      <w:proofErr w:type="spellEnd"/>
      <w:r w:rsidRPr="00A44364">
        <w:rPr>
          <w:rFonts w:ascii="Nexa" w:hAnsi="Nexa"/>
          <w:lang w:val="de-DE"/>
        </w:rPr>
        <w:t xml:space="preserve">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658EE" w:rsidTr="005658EE">
        <w:tc>
          <w:tcPr>
            <w:tcW w:w="9494" w:type="dxa"/>
          </w:tcPr>
          <w:p w:rsidR="005658EE" w:rsidRDefault="005658EE" w:rsidP="00260AF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60AF2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260AF2" w:rsidRPr="00260AF2" w:rsidRDefault="00A44364" w:rsidP="00260AF2">
      <w:pPr>
        <w:spacing w:after="120" w:line="300" w:lineRule="auto"/>
        <w:rPr>
          <w:rFonts w:ascii="Nexa" w:hAnsi="Nexa"/>
          <w:lang w:val="de-DE"/>
        </w:rPr>
      </w:pPr>
      <w:r w:rsidRPr="00A44364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BEU</w:t>
      </w:r>
      <w:r w:rsidRPr="00A44364">
        <w:rPr>
          <w:rFonts w:ascii="Nexa" w:hAnsi="Nexa"/>
          <w:lang w:val="de-DE"/>
        </w:rPr>
        <w:t xml:space="preserve"> 1 _ </w:t>
      </w:r>
      <w:proofErr w:type="spellStart"/>
      <w:r w:rsidRPr="00A44364">
        <w:rPr>
          <w:rFonts w:ascii="Nexa" w:hAnsi="Nexa"/>
          <w:lang w:val="de-DE"/>
        </w:rPr>
        <w:t>inf</w:t>
      </w:r>
      <w:proofErr w:type="spellEnd"/>
      <w:r w:rsidRPr="00A44364">
        <w:rPr>
          <w:rFonts w:ascii="Nexa" w:hAnsi="Nexa"/>
          <w:lang w:val="de-DE"/>
        </w:rPr>
        <w:t xml:space="preserve"> JN NNJN NNNN </w:t>
      </w:r>
      <w:proofErr w:type="spellStart"/>
      <w:r w:rsidRPr="00A44364">
        <w:rPr>
          <w:rFonts w:ascii="Nexa" w:hAnsi="Nexa"/>
          <w:lang w:val="de-DE"/>
        </w:rPr>
        <w:t>mitICD</w:t>
      </w:r>
      <w:proofErr w:type="spellEnd"/>
      <w:r w:rsidRPr="00A44364">
        <w:rPr>
          <w:rFonts w:ascii="Nexa" w:hAnsi="Nexa"/>
          <w:lang w:val="de-DE"/>
        </w:rPr>
        <w:t xml:space="preserve">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658EE" w:rsidTr="005658EE">
        <w:tc>
          <w:tcPr>
            <w:tcW w:w="9494" w:type="dxa"/>
          </w:tcPr>
          <w:p w:rsidR="005658EE" w:rsidRDefault="005658EE" w:rsidP="00260AF2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60AF2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A44364" w:rsidRDefault="00A44364" w:rsidP="00260AF2">
      <w:pPr>
        <w:spacing w:after="120" w:line="300" w:lineRule="auto"/>
        <w:rPr>
          <w:rFonts w:ascii="Nexa" w:hAnsi="Nexa"/>
          <w:lang w:val="de-DE"/>
        </w:rPr>
      </w:pPr>
      <w:r w:rsidRPr="00A44364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PROC</w:t>
      </w:r>
      <w:r w:rsidRPr="00A44364">
        <w:rPr>
          <w:rFonts w:ascii="Nexa" w:hAnsi="Nexa"/>
          <w:lang w:val="de-DE"/>
        </w:rPr>
        <w:t xml:space="preserve"> 1 _ </w:t>
      </w:r>
      <w:proofErr w:type="spellStart"/>
      <w:r w:rsidRPr="00A44364">
        <w:rPr>
          <w:rFonts w:ascii="Nexa" w:hAnsi="Nexa"/>
          <w:lang w:val="de-DE"/>
        </w:rPr>
        <w:t>inf</w:t>
      </w:r>
      <w:proofErr w:type="spellEnd"/>
      <w:r w:rsidRPr="00A44364">
        <w:rPr>
          <w:rFonts w:ascii="Nexa" w:hAnsi="Nexa"/>
          <w:lang w:val="de-DE"/>
        </w:rPr>
        <w:t xml:space="preserve"> JN NNJN NNNN </w:t>
      </w:r>
      <w:proofErr w:type="spellStart"/>
      <w:r w:rsidRPr="00A44364">
        <w:rPr>
          <w:rFonts w:ascii="Nexa" w:hAnsi="Nexa"/>
          <w:lang w:val="de-DE"/>
        </w:rPr>
        <w:t>mitICD</w:t>
      </w:r>
      <w:proofErr w:type="spellEnd"/>
      <w:r w:rsidRPr="00A44364">
        <w:rPr>
          <w:rFonts w:ascii="Nexa" w:hAnsi="Nexa"/>
          <w:lang w:val="de-DE"/>
        </w:rPr>
        <w:t xml:space="preserve"> U 0]$</w:t>
      </w:r>
    </w:p>
    <w:p w:rsidR="00A44364" w:rsidRDefault="00A44364" w:rsidP="00260AF2">
      <w:pPr>
        <w:spacing w:after="120" w:line="300" w:lineRule="auto"/>
        <w:rPr>
          <w:rFonts w:ascii="Nexa" w:hAnsi="Nexa"/>
          <w:lang w:val="de-DE"/>
        </w:rPr>
      </w:pPr>
    </w:p>
    <w:p w:rsidR="00260AF2" w:rsidRPr="00260AF2" w:rsidRDefault="00260AF2" w:rsidP="00260AF2">
      <w:pPr>
        <w:spacing w:after="120" w:line="300" w:lineRule="auto"/>
        <w:rPr>
          <w:rFonts w:ascii="Nexa" w:hAnsi="Nexa"/>
          <w:lang w:val="de-DE"/>
        </w:rPr>
      </w:pPr>
      <w:r w:rsidRPr="00260AF2">
        <w:rPr>
          <w:rFonts w:ascii="Nexa" w:hAnsi="Nexa"/>
          <w:lang w:val="de-DE"/>
        </w:rPr>
        <w:t>Für weitere Rückfragen stehe ich Ihnen gerne zur Verfügung.</w:t>
      </w:r>
    </w:p>
    <w:p w:rsidR="00260AF2" w:rsidRPr="00E619ED" w:rsidRDefault="00260AF2" w:rsidP="00260AF2">
      <w:pPr>
        <w:spacing w:after="120" w:line="300" w:lineRule="auto"/>
        <w:rPr>
          <w:rFonts w:ascii="Nexa" w:hAnsi="Nexa"/>
        </w:rPr>
      </w:pPr>
      <w:r w:rsidRPr="00260AF2">
        <w:rPr>
          <w:rFonts w:ascii="Nexa" w:hAnsi="Nexa"/>
          <w:lang w:val="de-DE"/>
        </w:rPr>
        <w:lastRenderedPageBreak/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260AF2" w:rsidRDefault="00260AF2" w:rsidP="00260AF2">
      <w:pPr>
        <w:spacing w:after="120" w:line="300" w:lineRule="auto"/>
        <w:rPr>
          <w:rFonts w:ascii="Nexa" w:hAnsi="Nexa"/>
        </w:rPr>
      </w:pPr>
    </w:p>
    <w:p w:rsidR="00260AF2" w:rsidRPr="00E619ED" w:rsidRDefault="00260AF2" w:rsidP="00260AF2">
      <w:pPr>
        <w:spacing w:after="120" w:line="300" w:lineRule="auto"/>
        <w:rPr>
          <w:rFonts w:ascii="Nexa" w:hAnsi="Nexa"/>
        </w:rPr>
      </w:pPr>
    </w:p>
    <w:p w:rsidR="004218D8" w:rsidRPr="00FD70D3" w:rsidRDefault="00260AF2" w:rsidP="00FD70D3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4218D8" w:rsidRPr="00FD70D3" w:rsidSect="00BE1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49A" w:rsidRDefault="0080649A">
      <w:pPr>
        <w:spacing w:after="0" w:line="240" w:lineRule="auto"/>
      </w:pPr>
      <w:r>
        <w:separator/>
      </w:r>
    </w:p>
  </w:endnote>
  <w:endnote w:type="continuationSeparator" w:id="0">
    <w:p w:rsidR="0080649A" w:rsidRDefault="0080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4A3" w:rsidRDefault="00EC24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4A3" w:rsidRPr="005658EE" w:rsidRDefault="00000000" w:rsidP="00037F73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5658EE">
      <w:rPr>
        <w:rFonts w:ascii="NEXA-BOOK" w:hAnsi="NEXA-BOOK"/>
        <w:b/>
        <w:bCs/>
        <w:color w:val="000000" w:themeColor="text1"/>
        <w:lang w:val="de-DE"/>
      </w:rPr>
      <w:t>$[patient_</w:t>
    </w:r>
    <w:proofErr w:type="gramStart"/>
    <w:r w:rsidRPr="005658EE">
      <w:rPr>
        <w:rFonts w:ascii="NEXA-BOOK" w:hAnsi="NEXA-BOOK"/>
        <w:b/>
        <w:bCs/>
        <w:color w:val="000000" w:themeColor="text1"/>
        <w:lang w:val="de-DE"/>
      </w:rPr>
      <w:t>name]$</w:t>
    </w:r>
    <w:proofErr w:type="gramEnd"/>
    <w:r w:rsidRPr="005658EE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5658EE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5658EE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658EE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5658EE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5658EE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658EE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4A3" w:rsidRDefault="00EC24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49A" w:rsidRDefault="0080649A">
      <w:pPr>
        <w:spacing w:after="0" w:line="240" w:lineRule="auto"/>
      </w:pPr>
      <w:r>
        <w:separator/>
      </w:r>
    </w:p>
  </w:footnote>
  <w:footnote w:type="continuationSeparator" w:id="0">
    <w:p w:rsidR="0080649A" w:rsidRDefault="0080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4A3" w:rsidRDefault="00EC24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4A3" w:rsidRDefault="00EC24A3" w:rsidP="00BC06A3">
    <w:pPr>
      <w:pStyle w:val="Kopfzeile"/>
      <w:ind w:left="-1418" w:right="-992"/>
    </w:pPr>
  </w:p>
  <w:p w:rsidR="00EC24A3" w:rsidRDefault="00EC24A3">
    <w:pPr>
      <w:pStyle w:val="Kopfzeile"/>
    </w:pPr>
  </w:p>
  <w:p w:rsidR="00EC24A3" w:rsidRDefault="00EC24A3">
    <w:pPr>
      <w:pStyle w:val="Kopfzeile"/>
    </w:pPr>
  </w:p>
  <w:p w:rsidR="00EC24A3" w:rsidRDefault="00EC24A3">
    <w:pPr>
      <w:pStyle w:val="Kopfzeile"/>
    </w:pPr>
  </w:p>
  <w:p w:rsidR="00EC24A3" w:rsidRDefault="00EC24A3">
    <w:pPr>
      <w:pStyle w:val="Kopfzeile"/>
    </w:pPr>
  </w:p>
  <w:p w:rsidR="00EC24A3" w:rsidRDefault="00000000" w:rsidP="00BC06A3">
    <w:pPr>
      <w:pStyle w:val="Kopfzeile"/>
      <w:tabs>
        <w:tab w:val="left" w:pos="7011"/>
      </w:tabs>
    </w:pPr>
    <w:r>
      <w:tab/>
    </w:r>
  </w:p>
  <w:p w:rsidR="00EC24A3" w:rsidRDefault="00EC24A3">
    <w:pPr>
      <w:pStyle w:val="Kopfzeile"/>
    </w:pPr>
  </w:p>
  <w:p w:rsidR="00EC24A3" w:rsidRDefault="00000000" w:rsidP="00BC06A3">
    <w:pPr>
      <w:pStyle w:val="Kopfzeile"/>
      <w:ind w:left="-1418" w:right="-992"/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570F88D6" wp14:editId="0A016A83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4A3" w:rsidRDefault="00EC24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267809">
    <w:abstractNumId w:val="8"/>
  </w:num>
  <w:num w:numId="2" w16cid:durableId="764501081">
    <w:abstractNumId w:val="6"/>
  </w:num>
  <w:num w:numId="3" w16cid:durableId="221255736">
    <w:abstractNumId w:val="5"/>
  </w:num>
  <w:num w:numId="4" w16cid:durableId="1259370851">
    <w:abstractNumId w:val="4"/>
  </w:num>
  <w:num w:numId="5" w16cid:durableId="1178351832">
    <w:abstractNumId w:val="7"/>
  </w:num>
  <w:num w:numId="6" w16cid:durableId="187841382">
    <w:abstractNumId w:val="3"/>
  </w:num>
  <w:num w:numId="7" w16cid:durableId="1325547955">
    <w:abstractNumId w:val="2"/>
  </w:num>
  <w:num w:numId="8" w16cid:durableId="1487936212">
    <w:abstractNumId w:val="1"/>
  </w:num>
  <w:num w:numId="9" w16cid:durableId="12906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AF2"/>
    <w:rsid w:val="0029639D"/>
    <w:rsid w:val="00326F90"/>
    <w:rsid w:val="004218D8"/>
    <w:rsid w:val="005658EE"/>
    <w:rsid w:val="0080649A"/>
    <w:rsid w:val="00A44364"/>
    <w:rsid w:val="00AA1D8D"/>
    <w:rsid w:val="00B47730"/>
    <w:rsid w:val="00C05725"/>
    <w:rsid w:val="00CB0664"/>
    <w:rsid w:val="00EC24A3"/>
    <w:rsid w:val="00FC693F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86A36"/>
  <w14:defaultImageDpi w14:val="300"/>
  <w15:docId w15:val="{22762145-401B-B94C-B7C0-10A0BF6E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26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5</cp:revision>
  <dcterms:created xsi:type="dcterms:W3CDTF">2013-12-23T23:15:00Z</dcterms:created>
  <dcterms:modified xsi:type="dcterms:W3CDTF">2023-10-31T09:08:00Z</dcterms:modified>
  <cp:category/>
</cp:coreProperties>
</file>